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77E3" w:rsidRDefault="00000000">
      <w:pPr>
        <w:pStyle w:val="Heading1"/>
      </w:pPr>
      <w:r>
        <w:t>Detailed Notes: Elasticsearch Course Introduction</w:t>
      </w:r>
    </w:p>
    <w:p w:rsidR="003277E3" w:rsidRDefault="00000000">
      <w:pPr>
        <w:pStyle w:val="Heading2"/>
      </w:pPr>
      <w:r>
        <w:t>1. Welcome to the Course</w:t>
      </w:r>
    </w:p>
    <w:p w:rsidR="003277E3" w:rsidRDefault="00000000">
      <w:r>
        <w:t>1. The instructor welcomes you to the course and expresses excitement to teach Elasticsearch.</w:t>
      </w:r>
    </w:p>
    <w:p w:rsidR="003277E3" w:rsidRDefault="00000000">
      <w:r>
        <w:t>2. The course is designed to help learners gain in-depth knowledge of Elasticsearch, starting from the basics.</w:t>
      </w:r>
    </w:p>
    <w:p w:rsidR="003277E3" w:rsidRDefault="00000000">
      <w:pPr>
        <w:pStyle w:val="Heading2"/>
      </w:pPr>
      <w:r>
        <w:t>2. About the Instructor</w:t>
      </w:r>
    </w:p>
    <w:p w:rsidR="003277E3" w:rsidRDefault="00000000">
      <w:r>
        <w:t>1. The course is taught by Bo Andersen, a software engineer from Denmark.</w:t>
      </w:r>
    </w:p>
    <w:p w:rsidR="003277E3" w:rsidRDefault="00000000">
      <w:r>
        <w:t>2. Bo's career journey includes:</w:t>
      </w:r>
    </w:p>
    <w:p w:rsidR="003277E3" w:rsidRDefault="00000000">
      <w:pPr>
        <w:pStyle w:val="ListBullet"/>
      </w:pPr>
      <w:r>
        <w:t xml:space="preserve">   - Starting as a backend web developer for small companies.</w:t>
      </w:r>
    </w:p>
    <w:p w:rsidR="003277E3" w:rsidRDefault="00000000">
      <w:r>
        <w:t xml:space="preserve">   - Transitioning into data analysis and working in online marketing companies.</w:t>
      </w:r>
    </w:p>
    <w:p w:rsidR="003277E3" w:rsidRDefault="00000000">
      <w:r>
        <w:t>3. Currently, Bo is the CTO and partner at a SaaS company where Elasticsearch is used daily for:</w:t>
      </w:r>
    </w:p>
    <w:p w:rsidR="003277E3" w:rsidRDefault="00000000">
      <w:pPr>
        <w:pStyle w:val="ListBullet"/>
      </w:pPr>
      <w:r>
        <w:t xml:space="preserve">   - Data analysis.</w:t>
      </w:r>
    </w:p>
    <w:p w:rsidR="003277E3" w:rsidRDefault="00000000">
      <w:pPr>
        <w:pStyle w:val="ListBullet"/>
      </w:pPr>
      <w:r>
        <w:t xml:space="preserve">   - Application Performance Management (APM).</w:t>
      </w:r>
    </w:p>
    <w:p w:rsidR="003277E3" w:rsidRDefault="00000000">
      <w:pPr>
        <w:pStyle w:val="ListBullet"/>
      </w:pPr>
      <w:r>
        <w:t xml:space="preserve">   - Log management.</w:t>
      </w:r>
    </w:p>
    <w:p w:rsidR="003277E3" w:rsidRDefault="00000000">
      <w:r>
        <w:t>4. Bo emphasizes his practical experience and qualifications to teach this course effectively.</w:t>
      </w:r>
    </w:p>
    <w:p w:rsidR="003277E3" w:rsidRDefault="00000000">
      <w:pPr>
        <w:pStyle w:val="Heading2"/>
      </w:pPr>
      <w:r>
        <w:t>3. Who is This Course For?</w:t>
      </w:r>
    </w:p>
    <w:p w:rsidR="003277E3" w:rsidRDefault="00000000">
      <w:r>
        <w:t>1. This course is ideal for:</w:t>
      </w:r>
    </w:p>
    <w:p w:rsidR="003277E3" w:rsidRDefault="00000000">
      <w:pPr>
        <w:pStyle w:val="ListBullet"/>
      </w:pPr>
      <w:r>
        <w:t xml:space="preserve">   - Beginners with no prior experience in Elasticsearch.</w:t>
      </w:r>
    </w:p>
    <w:p w:rsidR="003277E3" w:rsidRDefault="00000000">
      <w:pPr>
        <w:pStyle w:val="ListBullet"/>
      </w:pPr>
      <w:r>
        <w:t xml:space="preserve">   - Individuals struggling to understand Elasticsearch due to its complex documentation.</w:t>
      </w:r>
    </w:p>
    <w:p w:rsidR="003277E3" w:rsidRDefault="00000000">
      <w:r>
        <w:t>2. It introduces concepts step-by-step, avoiding information overload and gradually building knowledge.</w:t>
      </w:r>
    </w:p>
    <w:p w:rsidR="003277E3" w:rsidRDefault="00000000">
      <w:pPr>
        <w:pStyle w:val="Heading2"/>
      </w:pPr>
      <w:r>
        <w:t>4. Challenges in Learning Elasticsearch</w:t>
      </w:r>
    </w:p>
    <w:p w:rsidR="003277E3" w:rsidRDefault="00000000">
      <w:r>
        <w:t>1. Elasticsearch's official documentation is detailed but acts more as an API reference than a learning guide.</w:t>
      </w:r>
    </w:p>
    <w:p w:rsidR="003277E3" w:rsidRDefault="00000000">
      <w:r>
        <w:t>2. It often assumes prior knowledge of interrelated concepts, which can be challenging for beginners.</w:t>
      </w:r>
    </w:p>
    <w:p w:rsidR="003277E3" w:rsidRDefault="00000000">
      <w:r>
        <w:t>3. This course addresses these challenges by simplifying the learning path and focusing on key concepts.</w:t>
      </w:r>
    </w:p>
    <w:p w:rsidR="003277E3" w:rsidRDefault="00000000">
      <w:pPr>
        <w:pStyle w:val="Heading2"/>
      </w:pPr>
      <w:r>
        <w:t>5. Course Focus and Scope</w:t>
      </w:r>
    </w:p>
    <w:p w:rsidR="003277E3" w:rsidRDefault="00000000">
      <w:r>
        <w:t>1. The course focuses solely on Elasticsearch to provide an in-depth understanding of its features and usage.</w:t>
      </w:r>
    </w:p>
    <w:p w:rsidR="003277E3" w:rsidRDefault="00000000">
      <w:r>
        <w:t>2. Other Elastic Stack components like Logstash and Kibana are mentioned but covered in separate courses.</w:t>
      </w:r>
    </w:p>
    <w:p w:rsidR="003277E3" w:rsidRDefault="00000000">
      <w:r>
        <w:t>3. This approach ensures detailed exploration of Elasticsearch without diluting the content.</w:t>
      </w:r>
    </w:p>
    <w:p w:rsidR="00082B82" w:rsidRDefault="00082B82">
      <w:pPr>
        <w:pStyle w:val="Heading2"/>
      </w:pPr>
    </w:p>
    <w:p w:rsidR="003277E3" w:rsidRDefault="00000000">
      <w:pPr>
        <w:pStyle w:val="Heading2"/>
      </w:pPr>
      <w:r>
        <w:t>6. What Will You Learn?</w:t>
      </w:r>
    </w:p>
    <w:p w:rsidR="003277E3" w:rsidRDefault="00000000">
      <w:r>
        <w:t>1. Writing complex queries, including:</w:t>
      </w:r>
    </w:p>
    <w:p w:rsidR="003277E3" w:rsidRDefault="00000000">
      <w:pPr>
        <w:pStyle w:val="ListBullet"/>
      </w:pPr>
      <w:r>
        <w:t xml:space="preserve">   - Conditions for filtering data.</w:t>
      </w:r>
    </w:p>
    <w:p w:rsidR="003277E3" w:rsidRDefault="00000000">
      <w:pPr>
        <w:pStyle w:val="ListBullet"/>
      </w:pPr>
      <w:r>
        <w:t xml:space="preserve">   - Handling synonyms and stemming.</w:t>
      </w:r>
    </w:p>
    <w:p w:rsidR="003277E3" w:rsidRDefault="00000000">
      <w:r>
        <w:t>2. Building modern search engines with features like:</w:t>
      </w:r>
    </w:p>
    <w:p w:rsidR="003277E3" w:rsidRDefault="00000000">
      <w:pPr>
        <w:pStyle w:val="ListBullet"/>
      </w:pPr>
      <w:r>
        <w:t xml:space="preserve">   - Search-as-you-type.</w:t>
      </w:r>
    </w:p>
    <w:p w:rsidR="003277E3" w:rsidRDefault="00000000">
      <w:pPr>
        <w:pStyle w:val="ListBullet"/>
      </w:pPr>
      <w:r>
        <w:t xml:space="preserve">   - Auto-completion.</w:t>
      </w:r>
    </w:p>
    <w:p w:rsidR="003277E3" w:rsidRDefault="00000000">
      <w:pPr>
        <w:pStyle w:val="ListBullet"/>
      </w:pPr>
      <w:r>
        <w:t xml:space="preserve">   - Relevance score tuning.</w:t>
      </w:r>
    </w:p>
    <w:p w:rsidR="003277E3" w:rsidRDefault="00000000">
      <w:r>
        <w:t>3. Using aggregations for analyzing large datasets.</w:t>
      </w:r>
    </w:p>
    <w:p w:rsidR="003277E3" w:rsidRDefault="00000000">
      <w:r>
        <w:t>4. Learning concepts that are applicable to various use cases like:</w:t>
      </w:r>
    </w:p>
    <w:p w:rsidR="003277E3" w:rsidRDefault="00000000">
      <w:pPr>
        <w:pStyle w:val="ListBullet"/>
      </w:pPr>
      <w:r>
        <w:t xml:space="preserve">   - Website and app search functionalities.</w:t>
      </w:r>
    </w:p>
    <w:p w:rsidR="003277E3" w:rsidRDefault="00000000">
      <w:pPr>
        <w:pStyle w:val="ListBullet"/>
      </w:pPr>
      <w:r>
        <w:t xml:space="preserve">   - Data analysis and log management.</w:t>
      </w:r>
    </w:p>
    <w:p w:rsidR="003277E3" w:rsidRDefault="00000000">
      <w:pPr>
        <w:pStyle w:val="ListBullet"/>
      </w:pPr>
      <w:r>
        <w:t xml:space="preserve">   - Server monitoring and security.</w:t>
      </w:r>
    </w:p>
    <w:p w:rsidR="003277E3" w:rsidRDefault="00000000">
      <w:pPr>
        <w:pStyle w:val="Heading2"/>
      </w:pPr>
      <w:r>
        <w:t>7. Practical Information</w:t>
      </w:r>
    </w:p>
    <w:p w:rsidR="003277E3" w:rsidRDefault="00000000">
      <w:r>
        <w:t>1. All queries and commands used in the course are available in a GitHub repository for easy reference.</w:t>
      </w:r>
    </w:p>
    <w:p w:rsidR="003277E3" w:rsidRDefault="00000000">
      <w:r>
        <w:t>2. The repository allows learners to copy and paste commands, saving time and reducing errors.</w:t>
      </w:r>
    </w:p>
    <w:p w:rsidR="003277E3" w:rsidRDefault="00000000">
      <w:r>
        <w:t>3. Captions are available for all video lectures, making the course accessible and easy to follow.</w:t>
      </w:r>
    </w:p>
    <w:p w:rsidR="003277E3" w:rsidRDefault="00000000">
      <w:pPr>
        <w:pStyle w:val="Heading2"/>
      </w:pPr>
      <w:r>
        <w:t>8. Course Approach</w:t>
      </w:r>
    </w:p>
    <w:p w:rsidR="003277E3" w:rsidRDefault="00000000">
      <w:r>
        <w:t>1. Unlike other courses that try to cover the entire Elastic Stack superficially, this course focuses deeply on Elasticsearch.</w:t>
      </w:r>
    </w:p>
    <w:p w:rsidR="003277E3" w:rsidRDefault="00000000">
      <w:r>
        <w:t>2. It avoids overloading learners with unnecessary details and instead emphasizes practical knowledge.</w:t>
      </w:r>
    </w:p>
    <w:p w:rsidR="003277E3" w:rsidRDefault="00000000">
      <w:r>
        <w:t>3. The instructor has deliberately split topics across multiple courses to ensure clarity and depth.</w:t>
      </w:r>
    </w:p>
    <w:p w:rsidR="003277E3" w:rsidRDefault="00000000">
      <w:pPr>
        <w:pStyle w:val="Heading2"/>
      </w:pPr>
      <w:r>
        <w:t>9. Conclusion and Next Steps</w:t>
      </w:r>
    </w:p>
    <w:p w:rsidR="003277E3" w:rsidRDefault="00000000">
      <w:r>
        <w:t>1. The course begins with a focus on Elasticsearch's fundamental concepts and gradually builds up to advanced topics.</w:t>
      </w:r>
    </w:p>
    <w:p w:rsidR="003277E3" w:rsidRDefault="00000000">
      <w:r>
        <w:t>2. With this structured approach, learners will gain the skills to utilize Elasticsearch effectively for their specific use cases.</w:t>
      </w:r>
    </w:p>
    <w:p w:rsidR="003277E3" w:rsidRDefault="00000000">
      <w:r>
        <w:t>3. Get ready to dive into the world of Elasticsearch and start building powerful search and data analysis solutions.</w:t>
      </w:r>
    </w:p>
    <w:sectPr w:rsidR="003277E3" w:rsidSect="00034616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930088">
    <w:abstractNumId w:val="8"/>
  </w:num>
  <w:num w:numId="2" w16cid:durableId="1495682096">
    <w:abstractNumId w:val="6"/>
  </w:num>
  <w:num w:numId="3" w16cid:durableId="144905217">
    <w:abstractNumId w:val="5"/>
  </w:num>
  <w:num w:numId="4" w16cid:durableId="1844280907">
    <w:abstractNumId w:val="4"/>
  </w:num>
  <w:num w:numId="5" w16cid:durableId="1791850065">
    <w:abstractNumId w:val="7"/>
  </w:num>
  <w:num w:numId="6" w16cid:durableId="1590036932">
    <w:abstractNumId w:val="3"/>
  </w:num>
  <w:num w:numId="7" w16cid:durableId="545261634">
    <w:abstractNumId w:val="2"/>
  </w:num>
  <w:num w:numId="8" w16cid:durableId="1013414389">
    <w:abstractNumId w:val="1"/>
  </w:num>
  <w:num w:numId="9" w16cid:durableId="182781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B82"/>
    <w:rsid w:val="0015074B"/>
    <w:rsid w:val="0018621E"/>
    <w:rsid w:val="0029639D"/>
    <w:rsid w:val="002B00E4"/>
    <w:rsid w:val="00326F90"/>
    <w:rsid w:val="003277E3"/>
    <w:rsid w:val="004F7B55"/>
    <w:rsid w:val="0053297A"/>
    <w:rsid w:val="007968FB"/>
    <w:rsid w:val="009C34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CA34F"/>
  <w14:defaultImageDpi w14:val="300"/>
  <w15:docId w15:val="{F5156BF0-C9BB-45F5-858D-9612A059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4</cp:revision>
  <dcterms:created xsi:type="dcterms:W3CDTF">2025-01-17T18:30:00Z</dcterms:created>
  <dcterms:modified xsi:type="dcterms:W3CDTF">2025-01-17T18:31:00Z</dcterms:modified>
  <cp:category/>
</cp:coreProperties>
</file>