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963" w:rsidRDefault="00000000">
      <w:pPr>
        <w:pStyle w:val="Heading1"/>
      </w:pPr>
      <w:r>
        <w:t>Using Dot Notation for Object Mapping in Elasticsearch</w:t>
      </w:r>
    </w:p>
    <w:p w:rsidR="00DE2963" w:rsidRDefault="00000000">
      <w:pPr>
        <w:pStyle w:val="Heading2"/>
      </w:pPr>
      <w:r>
        <w:t>1. Introduction</w:t>
      </w:r>
    </w:p>
    <w:p w:rsidR="00DE2963" w:rsidRDefault="00000000">
      <w:r>
        <w:t>In Elasticsearch, objects are mapped implicitly using the 'properties' mapping parameter at each level of the hierarchy. This approach can make the mapping verbose, especially for deeply nested objects.</w:t>
      </w:r>
    </w:p>
    <w:p w:rsidR="00DE2963" w:rsidRDefault="00000000">
      <w:r>
        <w:t>To simplify the process, Elasticsearch provides an alternative approach by using dot notation. This makes mapping definitions more concise and readable.</w:t>
      </w:r>
    </w:p>
    <w:p w:rsidR="00DE2963" w:rsidRDefault="00000000">
      <w:pPr>
        <w:pStyle w:val="Heading2"/>
      </w:pPr>
      <w:r>
        <w:t>2. Traditional Object Mapping</w:t>
      </w:r>
    </w:p>
    <w:p w:rsidR="00DE2963" w:rsidRDefault="00000000">
      <w:r>
        <w:t>When defining mappings for objects, each level of the hierarchy is specified explicitly using the 'properties' parameter. For example, the 'author' field in the 'reviews' index was mapped as follows:</w:t>
      </w:r>
    </w:p>
    <w:p w:rsidR="00DE2963" w:rsidRDefault="00000000">
      <w:pPr>
        <w:pStyle w:val="Quote"/>
      </w:pPr>
      <w:r>
        <w:t>PUT /reviews</w:t>
      </w:r>
      <w:r>
        <w:br/>
        <w:t>{</w:t>
      </w:r>
      <w:r>
        <w:br/>
        <w:t xml:space="preserve">  "mappings": {</w:t>
      </w:r>
      <w:r>
        <w:br/>
        <w:t xml:space="preserve">    "properties": {</w:t>
      </w:r>
      <w:r>
        <w:br/>
        <w:t xml:space="preserve">      "author": {</w:t>
      </w:r>
      <w:r>
        <w:br/>
        <w:t xml:space="preserve">        "properties": {</w:t>
      </w:r>
      <w:r>
        <w:br/>
        <w:t xml:space="preserve">          "first_name": { "type": "text" },</w:t>
      </w:r>
      <w:r>
        <w:br/>
        <w:t xml:space="preserve">          "last_name": { "type": "text" },</w:t>
      </w:r>
      <w:r>
        <w:br/>
        <w:t xml:space="preserve">          "email": { "type": "keyword" }</w:t>
      </w:r>
      <w:r>
        <w:br/>
        <w:t xml:space="preserve">        }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DE2963" w:rsidRDefault="00000000">
      <w:r>
        <w:t>This approach works well for simple mappings but can become cumbersome for more complex, deeply nested objects.</w:t>
      </w:r>
    </w:p>
    <w:p w:rsidR="00DE2963" w:rsidRDefault="00000000">
      <w:pPr>
        <w:pStyle w:val="Heading2"/>
      </w:pPr>
      <w:r>
        <w:t>3. Dot Notation for Object Mapping</w:t>
      </w:r>
    </w:p>
    <w:p w:rsidR="00DE2963" w:rsidRDefault="00000000">
      <w:r>
        <w:t>Dot notation provides a simpler way to define mappings for objects. Using this approach, each level of the hierarchy is separated by a dot. For example:</w:t>
      </w:r>
    </w:p>
    <w:p w:rsidR="00DE2963" w:rsidRDefault="00000000">
      <w:pPr>
        <w:pStyle w:val="Quote"/>
      </w:pPr>
      <w:r>
        <w:t>PUT /reviews_dot_notation</w:t>
      </w:r>
      <w:r>
        <w:br/>
        <w:t>{</w:t>
      </w:r>
      <w:r>
        <w:br/>
        <w:t xml:space="preserve">  "mappings": {</w:t>
      </w:r>
      <w:r>
        <w:br/>
        <w:t xml:space="preserve">    "properties": {</w:t>
      </w:r>
      <w:r>
        <w:br/>
        <w:t xml:space="preserve">      "author.first_name": { "type": "text" },</w:t>
      </w:r>
      <w:r>
        <w:br/>
        <w:t xml:space="preserve">      "author.last_name": { "type": "text" },</w:t>
      </w:r>
      <w:r>
        <w:br/>
        <w:t xml:space="preserve">      "author.email": { "type": "keyword" }</w:t>
      </w:r>
      <w:r>
        <w:br/>
        <w:t xml:space="preserve">    }</w:t>
      </w:r>
      <w:r>
        <w:br/>
      </w:r>
      <w:r>
        <w:lastRenderedPageBreak/>
        <w:t xml:space="preserve">  }</w:t>
      </w:r>
      <w:r>
        <w:br/>
        <w:t>}</w:t>
      </w:r>
    </w:p>
    <w:p w:rsidR="00DE2963" w:rsidRDefault="00000000">
      <w:r>
        <w:t>This format is more compact and easier to read, especially when dealing with deeply nested objects.</w:t>
      </w:r>
    </w:p>
    <w:p w:rsidR="00DE2963" w:rsidRDefault="00000000">
      <w:pPr>
        <w:pStyle w:val="Heading2"/>
      </w:pPr>
      <w:r>
        <w:t>4. Internal Translation by Elasticsearch</w:t>
      </w:r>
    </w:p>
    <w:p w:rsidR="00DE2963" w:rsidRDefault="00000000">
      <w:r>
        <w:t>When dot notation is used, Elasticsearch automatically translates the mapping into the traditional 'properties' structure. As a result, retrieving the mapping for an index will always show the explicit 'properties' format, regardless of how the mapping was defined.</w:t>
      </w:r>
    </w:p>
    <w:p w:rsidR="00DE2963" w:rsidRDefault="00000000">
      <w:r>
        <w:t>For example, retrieving the mapping for the 'reviews_dot_notation' index would yield the following result:</w:t>
      </w:r>
    </w:p>
    <w:p w:rsidR="00DE2963" w:rsidRDefault="00000000">
      <w:pPr>
        <w:pStyle w:val="Quote"/>
      </w:pPr>
      <w:r>
        <w:t>GET /reviews_dot_notation/_mapping</w:t>
      </w:r>
    </w:p>
    <w:p w:rsidR="00DE2963" w:rsidRDefault="00000000">
      <w:pPr>
        <w:pStyle w:val="Quote"/>
      </w:pPr>
      <w:r>
        <w:t>{</w:t>
      </w:r>
      <w:r>
        <w:br/>
        <w:t xml:space="preserve">  "mappings": {</w:t>
      </w:r>
      <w:r>
        <w:br/>
        <w:t xml:space="preserve">    "properties": {</w:t>
      </w:r>
      <w:r>
        <w:br/>
        <w:t xml:space="preserve">      "author": {</w:t>
      </w:r>
      <w:r>
        <w:br/>
        <w:t xml:space="preserve">        "properties": {</w:t>
      </w:r>
      <w:r>
        <w:br/>
        <w:t xml:space="preserve">          "first_name": { "type": "text" },</w:t>
      </w:r>
      <w:r>
        <w:br/>
        <w:t xml:space="preserve">          "last_name": { "type": "text" },</w:t>
      </w:r>
      <w:r>
        <w:br/>
        <w:t xml:space="preserve">          "email": { "type": "keyword" }</w:t>
      </w:r>
      <w:r>
        <w:br/>
        <w:t xml:space="preserve">        }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DE2963" w:rsidRDefault="00000000">
      <w:r>
        <w:t>This demonstrates that dot notation is simply a shortcut for defining mappings, and it does not affect the underlying structure.</w:t>
      </w:r>
    </w:p>
    <w:p w:rsidR="00DE2963" w:rsidRDefault="00000000">
      <w:pPr>
        <w:pStyle w:val="Heading2"/>
      </w:pPr>
      <w:r>
        <w:t>5. Using Dot Notation in Search Queries</w:t>
      </w:r>
    </w:p>
    <w:p w:rsidR="00DE2963" w:rsidRDefault="00000000">
      <w:r>
        <w:t>Dot notation is not limited to defining mappings; it can also be used within search queries to access nested fields.</w:t>
      </w:r>
    </w:p>
    <w:p w:rsidR="00DE2963" w:rsidRDefault="00000000">
      <w:r>
        <w:t>For example, to search for documents where the 'author.email' field equals 'john.doe@example.com':</w:t>
      </w:r>
    </w:p>
    <w:p w:rsidR="00DE2963" w:rsidRDefault="00000000">
      <w:pPr>
        <w:pStyle w:val="Quote"/>
      </w:pPr>
      <w:r>
        <w:t>GET /reviews/_search</w:t>
      </w:r>
      <w:r>
        <w:br/>
        <w:t>{</w:t>
      </w:r>
      <w:r>
        <w:br/>
        <w:t xml:space="preserve">  "query": {</w:t>
      </w:r>
      <w:r>
        <w:br/>
        <w:t xml:space="preserve">    "term": { "author.email": "john.doe@example.com" }</w:t>
      </w:r>
      <w:r>
        <w:br/>
        <w:t xml:space="preserve">  }</w:t>
      </w:r>
      <w:r>
        <w:br/>
        <w:t>}</w:t>
      </w:r>
    </w:p>
    <w:p w:rsidR="00DE2963" w:rsidRDefault="00000000">
      <w:pPr>
        <w:pStyle w:val="Heading2"/>
      </w:pPr>
      <w:r>
        <w:lastRenderedPageBreak/>
        <w:t>6. Summary</w:t>
      </w:r>
    </w:p>
    <w:p w:rsidR="00DE2963" w:rsidRDefault="00000000">
      <w:r>
        <w:t>1. Dot notation simplifies the definition of object mappings by allowing hierarchical fields to be specified in a concise format.</w:t>
      </w:r>
      <w:r>
        <w:br/>
        <w:t>2. Elasticsearch translates dot notation into the traditional 'properties' structure internally, so the resulting mapping is unchanged.</w:t>
      </w:r>
      <w:r>
        <w:br/>
        <w:t>3. Dot notation can also be used in search queries to access nested fields.</w:t>
      </w:r>
      <w:r>
        <w:br/>
        <w:t>4. While not mandatory, dot notation is a handy shortcut for creating and querying nested mappings.</w:t>
      </w:r>
    </w:p>
    <w:p w:rsidR="00112AE2" w:rsidRDefault="00112AE2"/>
    <w:p w:rsidR="00112AE2" w:rsidRDefault="00112AE2">
      <w:r>
        <w:rPr>
          <w:noProof/>
        </w:rPr>
        <w:drawing>
          <wp:inline distT="0" distB="0" distL="0" distR="0" wp14:anchorId="1BF163F5" wp14:editId="06B6E538">
            <wp:extent cx="6245304" cy="2597150"/>
            <wp:effectExtent l="0" t="0" r="3175" b="0"/>
            <wp:docPr id="94794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42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813" cy="25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E2" w:rsidSect="00112AE2">
      <w:pgSz w:w="12240" w:h="15840"/>
      <w:pgMar w:top="1440" w:right="61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061723">
    <w:abstractNumId w:val="8"/>
  </w:num>
  <w:num w:numId="2" w16cid:durableId="783814159">
    <w:abstractNumId w:val="6"/>
  </w:num>
  <w:num w:numId="3" w16cid:durableId="1000500968">
    <w:abstractNumId w:val="5"/>
  </w:num>
  <w:num w:numId="4" w16cid:durableId="1813862246">
    <w:abstractNumId w:val="4"/>
  </w:num>
  <w:num w:numId="5" w16cid:durableId="116799715">
    <w:abstractNumId w:val="7"/>
  </w:num>
  <w:num w:numId="6" w16cid:durableId="925922102">
    <w:abstractNumId w:val="3"/>
  </w:num>
  <w:num w:numId="7" w16cid:durableId="263346316">
    <w:abstractNumId w:val="2"/>
  </w:num>
  <w:num w:numId="8" w16cid:durableId="1254700709">
    <w:abstractNumId w:val="1"/>
  </w:num>
  <w:num w:numId="9" w16cid:durableId="113189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AE2"/>
    <w:rsid w:val="0015074B"/>
    <w:rsid w:val="0029639D"/>
    <w:rsid w:val="00326F90"/>
    <w:rsid w:val="00685E8E"/>
    <w:rsid w:val="00AA1D8D"/>
    <w:rsid w:val="00B47730"/>
    <w:rsid w:val="00CB0664"/>
    <w:rsid w:val="00DE29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867D8"/>
  <w14:defaultImageDpi w14:val="300"/>
  <w15:docId w15:val="{F9B47041-C821-44B5-BA6B-1423E484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2025-01-21T13:39:00Z</dcterms:modified>
  <cp:category/>
</cp:coreProperties>
</file>