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0942" w:rsidRDefault="00000000">
      <w:pPr>
        <w:pStyle w:val="Heading1"/>
      </w:pPr>
      <w:r>
        <w:t>Optional Fields in Elasticsearch</w:t>
      </w:r>
    </w:p>
    <w:p w:rsidR="00952B78" w:rsidRDefault="00952B78" w:rsidP="00952B78"/>
    <w:p w:rsidR="00952B78" w:rsidRPr="00952B78" w:rsidRDefault="00952B78" w:rsidP="00952B78">
      <w:r>
        <w:rPr>
          <w:noProof/>
        </w:rPr>
        <w:drawing>
          <wp:inline distT="0" distB="0" distL="0" distR="0" wp14:anchorId="2F5D9D7C" wp14:editId="71E0C41A">
            <wp:extent cx="5486400" cy="2190115"/>
            <wp:effectExtent l="0" t="0" r="0" b="635"/>
            <wp:docPr id="30851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3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42" w:rsidRDefault="00000000">
      <w:pPr>
        <w:pStyle w:val="Heading2"/>
      </w:pPr>
      <w:r>
        <w:t>1. Introduction</w:t>
      </w:r>
    </w:p>
    <w:p w:rsidR="00BC0942" w:rsidRDefault="00000000">
      <w:r>
        <w:t>In Elasticsearch, fields are optional by default. This means that fields can have zero or more values, and documents can be indexed without including specific fields, even if a mapping exists for those fields.</w:t>
      </w:r>
    </w:p>
    <w:p w:rsidR="00BC0942" w:rsidRDefault="00000000">
      <w:r>
        <w:t>This behavior differs from relational databases, where fields need to explicitly allow NULL values. In Elasticsearch, you are free to omit fields entirely when indexing documents.</w:t>
      </w:r>
    </w:p>
    <w:p w:rsidR="00BC0942" w:rsidRDefault="00000000">
      <w:pPr>
        <w:pStyle w:val="Heading2"/>
      </w:pPr>
      <w:r>
        <w:t>2. Example of Missing Fields</w:t>
      </w:r>
    </w:p>
    <w:p w:rsidR="00BC0942" w:rsidRDefault="00000000">
      <w:r>
        <w:t>Consider a scenario where a 'created_at' field was added to the mapping for a 'reviews' index after some documents had already been indexed. Documents indexed before this addition will not contain the 'created_at' field.</w:t>
      </w:r>
    </w:p>
    <w:p w:rsidR="00BC0942" w:rsidRDefault="00000000">
      <w:pPr>
        <w:pStyle w:val="Quote"/>
      </w:pPr>
      <w:r>
        <w:t>Here’s an example of a document missing the 'created_at' field:</w:t>
      </w:r>
      <w:r>
        <w:br/>
        <w:t>{</w:t>
      </w:r>
      <w:r>
        <w:br/>
        <w:t xml:space="preserve">  "_source": {</w:t>
      </w:r>
      <w:r>
        <w:br/>
        <w:t xml:space="preserve">    "rating": 4.5,</w:t>
      </w:r>
      <w:r>
        <w:br/>
        <w:t xml:space="preserve">    "content": "Great product!",</w:t>
      </w:r>
      <w:r>
        <w:br/>
        <w:t xml:space="preserve">    "product_id": 12345,</w:t>
      </w:r>
      <w:r>
        <w:br/>
        <w:t xml:space="preserve">    "author": {</w:t>
      </w:r>
      <w:r>
        <w:br/>
        <w:t xml:space="preserve">      "first_name": "John",</w:t>
      </w:r>
      <w:r>
        <w:br/>
        <w:t xml:space="preserve">      "last_name": "Doe",</w:t>
      </w:r>
      <w:r>
        <w:br/>
        <w:t xml:space="preserve">      "email": "john.doe@example.com"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0942" w:rsidRDefault="00000000">
      <w:pPr>
        <w:pStyle w:val="Heading2"/>
      </w:pPr>
      <w:r>
        <w:lastRenderedPageBreak/>
        <w:t>3. Handling Optional Fields</w:t>
      </w:r>
    </w:p>
    <w:p w:rsidR="00BC0942" w:rsidRDefault="00000000">
      <w:r>
        <w:t>Elasticsearch does not enforce the inclusion of fields in documents, even if a mapping exists for them. As a result, field mappings do not make fields required.</w:t>
      </w:r>
    </w:p>
    <w:p w:rsidR="00BC0942" w:rsidRDefault="00000000">
      <w:r w:rsidRPr="00B85F0F">
        <w:rPr>
          <w:b/>
          <w:bCs/>
        </w:rPr>
        <w:t>If you need certain fields to always be present, this should be enforced at the application level</w:t>
      </w:r>
      <w:r>
        <w:t>. For instance, you can validate documents before indexing them to ensure required fields are included.</w:t>
      </w:r>
    </w:p>
    <w:p w:rsidR="00BC0942" w:rsidRDefault="00000000">
      <w:r>
        <w:t>Key points to note:</w:t>
      </w:r>
      <w:r>
        <w:br/>
        <w:t>- Elasticsearch validates field values against their mappings but does not reject documents with missing fields.</w:t>
      </w:r>
      <w:r>
        <w:br/>
        <w:t>- Field presence and integrity checks should be handled outside Elasticsearch, typically at the application level.</w:t>
      </w:r>
    </w:p>
    <w:p w:rsidR="00BC0942" w:rsidRDefault="00000000">
      <w:pPr>
        <w:pStyle w:val="Heading2"/>
      </w:pPr>
      <w:r>
        <w:t>4. Searching with Optional Fields</w:t>
      </w:r>
    </w:p>
    <w:p w:rsidR="00BC0942" w:rsidRDefault="00000000">
      <w:r>
        <w:t>When performing search queries, Elasticsearch only considers documents that contain a value for the specified field. You do not need to handle missing fields explicitly in your queries. For example, a query searching for documents with a specific 'created_at' value will only return documents where this field is present.</w:t>
      </w:r>
    </w:p>
    <w:p w:rsidR="00BC0942" w:rsidRDefault="00000000">
      <w:pPr>
        <w:pStyle w:val="Quote"/>
      </w:pPr>
      <w:r>
        <w:t>GET /reviews/_search</w:t>
      </w:r>
      <w:r>
        <w:br/>
        <w:t>{</w:t>
      </w:r>
      <w:r>
        <w:br/>
        <w:t xml:space="preserve">  "query": {</w:t>
      </w:r>
      <w:r>
        <w:br/>
        <w:t xml:space="preserve">    "range": {</w:t>
      </w:r>
      <w:r>
        <w:br/>
        <w:t xml:space="preserve">      "created_at": {</w:t>
      </w:r>
      <w:r>
        <w:br/>
        <w:t xml:space="preserve">        "gte": "2025-01-01T00:00:00Z"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0942" w:rsidRDefault="00000000">
      <w:pPr>
        <w:pStyle w:val="Heading2"/>
      </w:pPr>
      <w:r>
        <w:t>5. Summary</w:t>
      </w:r>
    </w:p>
    <w:p w:rsidR="00BC0942" w:rsidRDefault="00000000">
      <w:r>
        <w:t>1. Fields in Elasticsearch are optional by default, allowing documents to be indexed without including all fields.</w:t>
      </w:r>
      <w:r>
        <w:br/>
        <w:t>2. Field mappings do not enforce field presence; this must be managed at the application level.</w:t>
      </w:r>
      <w:r>
        <w:br/>
        <w:t>3. Elasticsearch validates field values but does not reject documents with missing fields.</w:t>
      </w:r>
      <w:r>
        <w:br/>
        <w:t>4. Search queries automatically exclude documents missing the specified fields, simplifying query logic.</w:t>
      </w:r>
    </w:p>
    <w:sectPr w:rsidR="00BC09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768620">
    <w:abstractNumId w:val="8"/>
  </w:num>
  <w:num w:numId="2" w16cid:durableId="720983449">
    <w:abstractNumId w:val="6"/>
  </w:num>
  <w:num w:numId="3" w16cid:durableId="85228092">
    <w:abstractNumId w:val="5"/>
  </w:num>
  <w:num w:numId="4" w16cid:durableId="829953316">
    <w:abstractNumId w:val="4"/>
  </w:num>
  <w:num w:numId="5" w16cid:durableId="617758021">
    <w:abstractNumId w:val="7"/>
  </w:num>
  <w:num w:numId="6" w16cid:durableId="1071541537">
    <w:abstractNumId w:val="3"/>
  </w:num>
  <w:num w:numId="7" w16cid:durableId="1563759559">
    <w:abstractNumId w:val="2"/>
  </w:num>
  <w:num w:numId="8" w16cid:durableId="1152024308">
    <w:abstractNumId w:val="1"/>
  </w:num>
  <w:num w:numId="9" w16cid:durableId="4806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2B78"/>
    <w:rsid w:val="00AA1D8D"/>
    <w:rsid w:val="00B175B6"/>
    <w:rsid w:val="00B47730"/>
    <w:rsid w:val="00B85F0F"/>
    <w:rsid w:val="00BC0942"/>
    <w:rsid w:val="00CB0664"/>
    <w:rsid w:val="00E61F5E"/>
    <w:rsid w:val="00F91C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2E586"/>
  <w14:defaultImageDpi w14:val="300"/>
  <w15:docId w15:val="{8196FF17-BC7F-44C3-942D-67965B8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5</cp:revision>
  <dcterms:created xsi:type="dcterms:W3CDTF">2013-12-23T23:15:00Z</dcterms:created>
  <dcterms:modified xsi:type="dcterms:W3CDTF">2025-01-21T16:47:00Z</dcterms:modified>
  <cp:category/>
</cp:coreProperties>
</file>