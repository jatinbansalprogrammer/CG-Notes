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 to Mapping and Text Analysis in Elasticsearch</w:t>
      </w:r>
    </w:p>
    <w:p>
      <w:pPr>
        <w:pStyle w:val="Heading2"/>
      </w:pPr>
      <w:r>
        <w:t>1. Recap of Previous Section</w:t>
      </w:r>
    </w:p>
    <w:p>
      <w:r>
        <w:t>In the previous section, we explored various Elasticsearch queries and performed hands-on tasks such as indexing documents. While we covered some internal aspects of how indexing works, it was just an introduction to the broader concepts.</w:t>
      </w:r>
    </w:p>
    <w:p>
      <w:pPr>
        <w:pStyle w:val="Heading2"/>
      </w:pPr>
      <w:r>
        <w:t>2. Introduction to Mapping and Text Analysis</w:t>
      </w:r>
    </w:p>
    <w:p>
      <w:r>
        <w:t>In this section, we will delve into two essential topics in Elasticsearch:</w:t>
        <w:br/>
        <w:t xml:space="preserve">   - **Mapping**: Defines the structure of documents and the type of data stored within them.</w:t>
        <w:br/>
        <w:t xml:space="preserve">   - **Text Analysis**: Processes and transforms text data to make it searchable and analyzable.</w:t>
      </w:r>
    </w:p>
    <w:p>
      <w:r>
        <w:t>These topics are foundational to Elasticsearch and are closely related, making it logical to study them together.</w:t>
      </w:r>
    </w:p>
    <w:p>
      <w:pPr>
        <w:pStyle w:val="Heading2"/>
      </w:pPr>
      <w:r>
        <w:t>3. What is Text Analysis?</w:t>
      </w:r>
    </w:p>
    <w:p>
      <w:r>
        <w:t>Text analysis refers to the process of breaking down and transforming text data to make it suitable for search and analysis. It is a critical component of Elasticsearch's functionality, enabling efficient and accurate text-based queries.</w:t>
      </w:r>
    </w:p>
    <w:p>
      <w:pPr>
        <w:pStyle w:val="Heading2"/>
      </w:pPr>
      <w:r>
        <w:t>4. Overview of Upcoming Topics</w:t>
      </w:r>
    </w:p>
    <w:p>
      <w:r>
        <w:t>In the upcoming sections, we will explore:</w:t>
        <w:br/>
        <w:t xml:space="preserve">   - How mapping defines the structure of an index.</w:t>
        <w:br/>
        <w:t xml:space="preserve">   - The role of text analysis in preparing text data for indexing.</w:t>
        <w:br/>
        <w:t xml:space="preserve">   - Practical examples demonstrating the interaction between mapping and text analysis.</w:t>
      </w:r>
    </w:p>
    <w:p>
      <w:pPr>
        <w:pStyle w:val="Heading2"/>
      </w:pPr>
      <w:r>
        <w:t>5. Summary</w:t>
      </w:r>
    </w:p>
    <w:p>
      <w:r>
        <w:t>Mapping and text analysis are fundamental concepts in Elasticsearch. Understanding these topics is essential for designing efficient and effective search systems. This section will provide an in-depth exploration of both topics, preparing you to handle complex Elasticsearch use cases.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