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1757" w:rsidRDefault="00AC1757">
      <w:pPr>
        <w:pStyle w:val="Heading1"/>
      </w:pPr>
      <w:r>
        <w:rPr>
          <w:noProof/>
        </w:rPr>
        <w:drawing>
          <wp:inline distT="0" distB="0" distL="0" distR="0" wp14:anchorId="1E81A9D9" wp14:editId="73AA573F">
            <wp:extent cx="5486400" cy="234315"/>
            <wp:effectExtent l="0" t="0" r="0" b="0"/>
            <wp:docPr id="138424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47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8DF" w:rsidRDefault="00000000">
      <w:pPr>
        <w:pStyle w:val="Heading1"/>
      </w:pPr>
      <w:r>
        <w:t>Adding Mappings to an Existing Index in Elasticsearch</w:t>
      </w:r>
    </w:p>
    <w:p w:rsidR="006408DF" w:rsidRDefault="00000000">
      <w:pPr>
        <w:pStyle w:val="Heading2"/>
      </w:pPr>
      <w:r>
        <w:t>1. Introduction</w:t>
      </w:r>
    </w:p>
    <w:p w:rsidR="006408DF" w:rsidRDefault="00000000">
      <w:r>
        <w:t>In Elasticsearch, mappings define the structure and data types of fields within an index. Previously, we discussed defining mappings for a new index. In this lecture, we focus on adding mappings to an existing index.</w:t>
      </w:r>
    </w:p>
    <w:p w:rsidR="006408DF" w:rsidRDefault="00000000">
      <w:r>
        <w:t>For instance, we might realize that a 'reviews' index should also store a timestamp for when a review was written. Since Elasticsearch does not store timestamps for indexed documents by default, we need to explicitly add a 'created_at' field to the index.</w:t>
      </w:r>
    </w:p>
    <w:p w:rsidR="006408DF" w:rsidRDefault="00000000">
      <w:pPr>
        <w:pStyle w:val="Heading2"/>
      </w:pPr>
      <w:r>
        <w:t>2. Adding a Field to an Existing Index</w:t>
      </w:r>
    </w:p>
    <w:p w:rsidR="006408DF" w:rsidRDefault="00000000">
      <w:r>
        <w:t xml:space="preserve">To add a new field to an existing index, we use the </w:t>
      </w:r>
      <w:r w:rsidRPr="00AC1757">
        <w:rPr>
          <w:b/>
          <w:bCs/>
        </w:rPr>
        <w:t>Mapping API</w:t>
      </w:r>
      <w:r>
        <w:t>. The process involves sending a PUT request with the new field definition. Here’s how we can add a 'created_at' field to the 'reviews' index:</w:t>
      </w:r>
    </w:p>
    <w:p w:rsidR="006408DF" w:rsidRDefault="00000000">
      <w:pPr>
        <w:pStyle w:val="Quote"/>
      </w:pPr>
      <w:r>
        <w:t>PUT /reviews/_mapping</w:t>
      </w:r>
      <w:r>
        <w:br/>
        <w:t>{</w:t>
      </w:r>
      <w:r>
        <w:br/>
        <w:t xml:space="preserve">  "properties": {</w:t>
      </w:r>
      <w:r>
        <w:br/>
        <w:t xml:space="preserve">    "created_at": { "type": "date" }</w:t>
      </w:r>
      <w:r>
        <w:br/>
        <w:t xml:space="preserve">  }</w:t>
      </w:r>
      <w:r>
        <w:br/>
        <w:t>}</w:t>
      </w:r>
    </w:p>
    <w:p w:rsidR="006408DF" w:rsidRDefault="00000000">
      <w:r>
        <w:t>Key points to note:</w:t>
      </w:r>
      <w:r>
        <w:br/>
        <w:t>- Use the PUT HTTP verb.</w:t>
      </w:r>
      <w:r>
        <w:br/>
        <w:t>- Invoke the Mapping API by specifying the '_mapping' endpoint.</w:t>
      </w:r>
      <w:r>
        <w:br/>
        <w:t>- Define the 'properties' key at the top level of the request body, without the 'mappings' key.</w:t>
      </w:r>
    </w:p>
    <w:p w:rsidR="006408DF" w:rsidRDefault="00000000">
      <w:pPr>
        <w:pStyle w:val="Heading2"/>
      </w:pPr>
      <w:r>
        <w:t>3. Verifying the Mapping</w:t>
      </w:r>
    </w:p>
    <w:p w:rsidR="006408DF" w:rsidRDefault="00000000">
      <w:r>
        <w:t>After adding the mapping, it is good practice to retrieve the updated mapping to ensure the changes have been applied successfully. To do this, use the following request:</w:t>
      </w:r>
    </w:p>
    <w:p w:rsidR="006408DF" w:rsidRDefault="00000000">
      <w:pPr>
        <w:pStyle w:val="Quote"/>
      </w:pPr>
      <w:r>
        <w:t>GET /reviews/_mapping</w:t>
      </w:r>
    </w:p>
    <w:p w:rsidR="006408DF" w:rsidRDefault="00000000">
      <w:r>
        <w:t>The results should show the newly added 'created_at' field with its specified data type.</w:t>
      </w:r>
    </w:p>
    <w:p w:rsidR="006408DF" w:rsidRDefault="00000000">
      <w:pPr>
        <w:pStyle w:val="Heading2"/>
      </w:pPr>
      <w:r>
        <w:t>4. Summary</w:t>
      </w:r>
    </w:p>
    <w:p w:rsidR="006408DF" w:rsidRDefault="00000000">
      <w:r>
        <w:t>1. The Mapping API allows you to add new fields to an existing index in Elasticsearch.</w:t>
      </w:r>
      <w:r>
        <w:br/>
        <w:t>2. Use the PUT HTTP verb and specify the '_mapping' endpoint.</w:t>
      </w:r>
      <w:r>
        <w:br/>
      </w:r>
      <w:r>
        <w:lastRenderedPageBreak/>
        <w:t>3. Define the 'properties' key at the top level of the request body to add new field mappings.</w:t>
      </w:r>
      <w:r>
        <w:br/>
        <w:t>4. Always verify the updated mapping to ensure the changes have been applied correctly.</w:t>
      </w:r>
    </w:p>
    <w:sectPr w:rsidR="006408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437781">
    <w:abstractNumId w:val="8"/>
  </w:num>
  <w:num w:numId="2" w16cid:durableId="812524879">
    <w:abstractNumId w:val="6"/>
  </w:num>
  <w:num w:numId="3" w16cid:durableId="661201500">
    <w:abstractNumId w:val="5"/>
  </w:num>
  <w:num w:numId="4" w16cid:durableId="1355884521">
    <w:abstractNumId w:val="4"/>
  </w:num>
  <w:num w:numId="5" w16cid:durableId="1159033275">
    <w:abstractNumId w:val="7"/>
  </w:num>
  <w:num w:numId="6" w16cid:durableId="140926690">
    <w:abstractNumId w:val="3"/>
  </w:num>
  <w:num w:numId="7" w16cid:durableId="1402945853">
    <w:abstractNumId w:val="2"/>
  </w:num>
  <w:num w:numId="8" w16cid:durableId="1453086715">
    <w:abstractNumId w:val="1"/>
  </w:num>
  <w:num w:numId="9" w16cid:durableId="208432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08DF"/>
    <w:rsid w:val="00685E8E"/>
    <w:rsid w:val="006868D9"/>
    <w:rsid w:val="00AA1D8D"/>
    <w:rsid w:val="00AC175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6D93C0"/>
  <w14:defaultImageDpi w14:val="300"/>
  <w15:docId w15:val="{F9B47041-C821-44B5-BA6B-1423E484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3</cp:revision>
  <dcterms:created xsi:type="dcterms:W3CDTF">2013-12-23T23:15:00Z</dcterms:created>
  <dcterms:modified xsi:type="dcterms:W3CDTF">2025-01-21T13:44:00Z</dcterms:modified>
  <cp:category/>
</cp:coreProperties>
</file>