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3B77B" w14:textId="77777777" w:rsidR="00EA12F7" w:rsidRDefault="00000000">
      <w:pPr>
        <w:pStyle w:val="Heading1"/>
      </w:pPr>
      <w:r>
        <w:t>Detailed Notes: Elasticsearch Architecture</w:t>
      </w:r>
    </w:p>
    <w:p w14:paraId="4922B85C" w14:textId="77777777" w:rsidR="00EA12F7" w:rsidRDefault="00000000">
      <w:pPr>
        <w:pStyle w:val="Heading2"/>
      </w:pPr>
      <w:r>
        <w:t>1. Introduction to Elasticsearch Architecture</w:t>
      </w:r>
    </w:p>
    <w:p w14:paraId="5407709F" w14:textId="77777777" w:rsidR="00EA12F7" w:rsidRDefault="00000000">
      <w:r>
        <w:t>1. Elasticsearch was successfully installed along with Kibana.</w:t>
      </w:r>
    </w:p>
    <w:p w14:paraId="3C785D60" w14:textId="77777777" w:rsidR="00EA12F7" w:rsidRDefault="00000000">
      <w:r>
        <w:t>2. This lecture focuses on the core components of Elasticsearch architecture, such as nodes, clusters, and data organization.</w:t>
      </w:r>
    </w:p>
    <w:p w14:paraId="70A30F01" w14:textId="77777777" w:rsidR="00EA12F7" w:rsidRDefault="00000000">
      <w:pPr>
        <w:pStyle w:val="Heading2"/>
      </w:pPr>
      <w:r>
        <w:t>2. Nodes in Elasticsearch</w:t>
      </w:r>
      <w:r w:rsidR="00DF74D2">
        <w:br/>
      </w:r>
      <w:r w:rsidR="00DF74D2">
        <w:rPr>
          <w:noProof/>
        </w:rPr>
        <w:drawing>
          <wp:inline distT="0" distB="0" distL="0" distR="0" wp14:anchorId="76CA5E60" wp14:editId="4C937F09">
            <wp:extent cx="6858000" cy="1379220"/>
            <wp:effectExtent l="0" t="0" r="0" b="0"/>
            <wp:docPr id="178741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2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7F1E" w14:textId="77777777" w:rsidR="00EA12F7" w:rsidRDefault="00000000">
      <w:r>
        <w:t xml:space="preserve">1. A node is </w:t>
      </w:r>
      <w:r w:rsidRPr="002A04F2">
        <w:rPr>
          <w:b/>
          <w:bCs/>
        </w:rPr>
        <w:t>an instance of Elasticsearch</w:t>
      </w:r>
      <w:r>
        <w:t xml:space="preserve"> that stores data.</w:t>
      </w:r>
    </w:p>
    <w:p w14:paraId="61B06F26" w14:textId="77777777" w:rsidR="00EA12F7" w:rsidRDefault="00000000">
      <w:r>
        <w:t>2. Multiple nodes can be started to store large amounts of data, even terabytes.</w:t>
      </w:r>
    </w:p>
    <w:p w14:paraId="48A4E90F" w14:textId="77777777" w:rsidR="00EA12F7" w:rsidRDefault="00000000">
      <w:r>
        <w:t>3. Key facts about nodes:</w:t>
      </w:r>
    </w:p>
    <w:p w14:paraId="798DBFA2" w14:textId="77777777" w:rsidR="00EA12F7" w:rsidRDefault="00000000">
      <w:pPr>
        <w:pStyle w:val="ListBullet"/>
      </w:pPr>
      <w:r>
        <w:t xml:space="preserve">   - Nodes can be distributed across multiple physical or virtual machines.</w:t>
      </w:r>
    </w:p>
    <w:p w14:paraId="4DFDAC3A" w14:textId="77777777" w:rsidR="00EA12F7" w:rsidRDefault="00000000">
      <w:pPr>
        <w:pStyle w:val="ListBullet"/>
      </w:pPr>
      <w:r>
        <w:t xml:space="preserve">   - A single machine can host multiple nodes.</w:t>
      </w:r>
    </w:p>
    <w:p w14:paraId="17C50903" w14:textId="77777777" w:rsidR="00EA12F7" w:rsidRDefault="00000000">
      <w:pPr>
        <w:pStyle w:val="ListBullet"/>
      </w:pPr>
      <w:r>
        <w:t xml:space="preserve">   - For production environments, nodes should run on dedicated machines, virtual machines, or containers.</w:t>
      </w:r>
    </w:p>
    <w:p w14:paraId="7CF766B1" w14:textId="77777777" w:rsidR="00EA12F7" w:rsidRDefault="00000000">
      <w:pPr>
        <w:pStyle w:val="Heading2"/>
      </w:pPr>
      <w:r>
        <w:t>3. Clusters in Elasticsearch</w:t>
      </w:r>
      <w:r w:rsidR="002C6D88">
        <w:br/>
      </w:r>
      <w:r w:rsidR="002C6D88">
        <w:rPr>
          <w:noProof/>
        </w:rPr>
        <w:drawing>
          <wp:inline distT="0" distB="0" distL="0" distR="0" wp14:anchorId="517D6757" wp14:editId="52F26419">
            <wp:extent cx="6858000" cy="1944547"/>
            <wp:effectExtent l="0" t="0" r="0" b="0"/>
            <wp:docPr id="105676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62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0020" cy="19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93C1" w14:textId="77777777" w:rsidR="00EA12F7" w:rsidRDefault="00000000">
      <w:r>
        <w:t>1. A cluster is a collection of nodes that together store and manage data</w:t>
      </w:r>
      <w:r w:rsidR="003715E6">
        <w:t xml:space="preserve"> (manage means that data is properly replicated etc.)</w:t>
      </w:r>
      <w:r>
        <w:t>.</w:t>
      </w:r>
    </w:p>
    <w:p w14:paraId="34D02BE8" w14:textId="77777777" w:rsidR="00EA12F7" w:rsidRDefault="00000000">
      <w:r>
        <w:t>2. Features of clusters:</w:t>
      </w:r>
    </w:p>
    <w:p w14:paraId="31312020" w14:textId="77777777" w:rsidR="00EA12F7" w:rsidRDefault="00000000">
      <w:pPr>
        <w:pStyle w:val="ListBullet"/>
      </w:pPr>
      <w:r>
        <w:t xml:space="preserve">   - Data is distributed across nodes within a cluster.</w:t>
      </w:r>
    </w:p>
    <w:p w14:paraId="44AA31FC" w14:textId="77777777" w:rsidR="00EA12F7" w:rsidRDefault="00000000">
      <w:pPr>
        <w:pStyle w:val="ListBullet"/>
      </w:pPr>
      <w:r>
        <w:t xml:space="preserve">   - A cluster can be automatically formed when a node starts.</w:t>
      </w:r>
    </w:p>
    <w:p w14:paraId="504C5987" w14:textId="77777777" w:rsidR="00EA12F7" w:rsidRDefault="00000000">
      <w:pPr>
        <w:pStyle w:val="ListBullet"/>
      </w:pPr>
      <w:r>
        <w:t xml:space="preserve">   - Multiple clusters can be created for different purposes (e.g., e-commerce search, APM).</w:t>
      </w:r>
    </w:p>
    <w:p w14:paraId="1C1366BD" w14:textId="77777777" w:rsidR="00EA12F7" w:rsidRDefault="00000000">
      <w:r>
        <w:lastRenderedPageBreak/>
        <w:t>3. Clusters are independent by default but can support cross-cluster searches if needed.</w:t>
      </w:r>
    </w:p>
    <w:p w14:paraId="2F591A35" w14:textId="77777777" w:rsidR="00D37469" w:rsidRDefault="00000000">
      <w:r>
        <w:t>4. Common reasons for using multiple clusters include logical separation and different configurations</w:t>
      </w:r>
      <w:r w:rsidR="00D37469">
        <w:t>.</w:t>
      </w:r>
    </w:p>
    <w:p w14:paraId="084F29EA" w14:textId="77777777" w:rsidR="00600C30" w:rsidRDefault="00D37469" w:rsidP="00D37469">
      <w:r>
        <w:t>5. When the 1</w:t>
      </w:r>
      <w:r w:rsidRPr="00D37469">
        <w:rPr>
          <w:vertAlign w:val="superscript"/>
        </w:rPr>
        <w:t>st</w:t>
      </w:r>
      <w:r>
        <w:t xml:space="preserve"> node is started, it forms a cluster automatically having that only node itself. </w:t>
      </w:r>
    </w:p>
    <w:p w14:paraId="6007B47F" w14:textId="77777777" w:rsidR="00DB7787" w:rsidRDefault="00600C30" w:rsidP="00D37469">
      <w:r>
        <w:t xml:space="preserve">6. A new node will create either a new cluster or will become part of either existing cluster. </w:t>
      </w:r>
    </w:p>
    <w:p w14:paraId="22A458B6" w14:textId="77777777" w:rsidR="00DB7787" w:rsidRDefault="00DB7787" w:rsidP="00D37469">
      <w:r>
        <w:t>7. If one node in the cluster, then availability and scalability issues may occur.</w:t>
      </w:r>
    </w:p>
    <w:p w14:paraId="15EBF92A" w14:textId="77777777" w:rsidR="00F02D18" w:rsidRDefault="00F02D18" w:rsidP="00D37469"/>
    <w:p w14:paraId="18C278D5" w14:textId="77777777" w:rsidR="00F02D18" w:rsidRDefault="00F02D18" w:rsidP="00D37469">
      <w:r>
        <w:t>Let’s look at how Data is organized and stored.</w:t>
      </w:r>
    </w:p>
    <w:p w14:paraId="77A23C2C" w14:textId="77777777" w:rsidR="00EA12F7" w:rsidRDefault="00000000">
      <w:pPr>
        <w:pStyle w:val="Heading2"/>
      </w:pPr>
      <w:r>
        <w:t>4. Documents in Elasticsearch</w:t>
      </w:r>
    </w:p>
    <w:p w14:paraId="25EB580D" w14:textId="77777777" w:rsidR="00EA12F7" w:rsidRDefault="00000000">
      <w:r>
        <w:t xml:space="preserve">1. Data in Elasticsearch is stored as </w:t>
      </w:r>
      <w:r w:rsidRPr="00F02D18">
        <w:rPr>
          <w:b/>
          <w:bCs/>
        </w:rPr>
        <w:t>documents</w:t>
      </w:r>
      <w:r w:rsidR="002C6D88">
        <w:rPr>
          <w:b/>
          <w:bCs/>
        </w:rPr>
        <w:t xml:space="preserve"> which is smallest unit</w:t>
      </w:r>
      <w:r>
        <w:t>.</w:t>
      </w:r>
    </w:p>
    <w:p w14:paraId="509DAC22" w14:textId="77777777" w:rsidR="00EA12F7" w:rsidRDefault="00000000">
      <w:r>
        <w:t>2. Documents are JSON objects containing fields with any desired data.</w:t>
      </w:r>
      <w:r w:rsidR="00096F97">
        <w:br/>
      </w:r>
      <w:r w:rsidR="00057490">
        <w:rPr>
          <w:noProof/>
        </w:rPr>
        <w:drawing>
          <wp:inline distT="0" distB="0" distL="0" distR="0" wp14:anchorId="37F6F7B6" wp14:editId="1889D8C9">
            <wp:extent cx="6858000" cy="1279525"/>
            <wp:effectExtent l="0" t="0" r="0" b="0"/>
            <wp:docPr id="25874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40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8425" w14:textId="77777777" w:rsidR="00EA12F7" w:rsidRDefault="00000000">
      <w:r>
        <w:t>3. When a document is indexed:</w:t>
      </w:r>
    </w:p>
    <w:p w14:paraId="25975995" w14:textId="77777777" w:rsidR="00EA12F7" w:rsidRDefault="00000000">
      <w:pPr>
        <w:pStyle w:val="ListBullet"/>
      </w:pPr>
      <w:r>
        <w:t xml:space="preserve">   - The original JSON object is stored in the `_source` field.</w:t>
      </w:r>
    </w:p>
    <w:p w14:paraId="3A547050" w14:textId="77777777" w:rsidR="00EA12F7" w:rsidRDefault="00000000">
      <w:pPr>
        <w:pStyle w:val="ListBullet"/>
      </w:pPr>
      <w:r>
        <w:t xml:space="preserve">   - Elasticsearch adds metadata to the document for internal use.</w:t>
      </w:r>
    </w:p>
    <w:p w14:paraId="546575F8" w14:textId="77777777" w:rsidR="00EA12F7" w:rsidRDefault="00000000">
      <w:r>
        <w:t>4. Example of a document:</w:t>
      </w:r>
      <w:r w:rsidR="00C2728E">
        <w:br/>
      </w:r>
      <w:r w:rsidR="00057490">
        <w:rPr>
          <w:noProof/>
        </w:rPr>
        <w:drawing>
          <wp:inline distT="0" distB="0" distL="0" distR="0" wp14:anchorId="7B4E5E6C" wp14:editId="08895969">
            <wp:extent cx="6858000" cy="1974850"/>
            <wp:effectExtent l="0" t="0" r="0" b="6350"/>
            <wp:docPr id="37627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79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7AD1" w14:textId="77777777" w:rsidR="00EA12F7" w:rsidRDefault="00000000">
      <w:pPr>
        <w:pStyle w:val="ListBullet"/>
      </w:pPr>
      <w:r>
        <w:t xml:space="preserve">   - Fields: `name`, `country`.</w:t>
      </w:r>
    </w:p>
    <w:p w14:paraId="5D5387F4" w14:textId="77777777" w:rsidR="00EA12F7" w:rsidRDefault="00000000">
      <w:pPr>
        <w:pStyle w:val="ListBullet"/>
      </w:pPr>
      <w:r>
        <w:t xml:space="preserve">   - Stored within Elasticsearch along with metadata.</w:t>
      </w:r>
    </w:p>
    <w:p w14:paraId="68938849" w14:textId="77777777" w:rsidR="00EA12F7" w:rsidRDefault="00000000">
      <w:pPr>
        <w:pStyle w:val="Heading2"/>
      </w:pPr>
      <w:r>
        <w:t>5. Indices in Elasticsearch</w:t>
      </w:r>
      <w:r w:rsidR="00C761F6">
        <w:t xml:space="preserve"> : How are Docs are organized?</w:t>
      </w:r>
    </w:p>
    <w:p w14:paraId="7EE040E4" w14:textId="77777777" w:rsidR="00EA12F7" w:rsidRDefault="00000000">
      <w:r>
        <w:t>1. Documents are organized into indices.</w:t>
      </w:r>
    </w:p>
    <w:p w14:paraId="7C266C00" w14:textId="77777777" w:rsidR="00EA12F7" w:rsidRDefault="00000000">
      <w:r>
        <w:lastRenderedPageBreak/>
        <w:t>2. An index is a logical grouping of documents with similar characteristics.</w:t>
      </w:r>
    </w:p>
    <w:p w14:paraId="690A41E5" w14:textId="77777777" w:rsidR="00EA12F7" w:rsidRDefault="00000000">
      <w:r>
        <w:t>3. Features of indices:</w:t>
      </w:r>
    </w:p>
    <w:p w14:paraId="498EDECF" w14:textId="77777777" w:rsidR="00EA12F7" w:rsidRDefault="00000000">
      <w:pPr>
        <w:pStyle w:val="ListBullet"/>
      </w:pPr>
      <w:r>
        <w:t xml:space="preserve">   - </w:t>
      </w:r>
      <w:commentRangeStart w:id="0"/>
      <w:r>
        <w:t>Provide scalability and availability configurations.</w:t>
      </w:r>
      <w:commentRangeEnd w:id="0"/>
      <w:r w:rsidR="00675D87">
        <w:rPr>
          <w:rStyle w:val="CommentReference"/>
        </w:rPr>
        <w:commentReference w:id="0"/>
      </w:r>
    </w:p>
    <w:p w14:paraId="09068544" w14:textId="77777777" w:rsidR="00EA12F7" w:rsidRDefault="00000000">
      <w:pPr>
        <w:pStyle w:val="ListBullet"/>
      </w:pPr>
      <w:r>
        <w:t xml:space="preserve">   - Allow searches to be run against specific indices.</w:t>
      </w:r>
    </w:p>
    <w:p w14:paraId="5A3341EA" w14:textId="77777777" w:rsidR="00EA12F7" w:rsidRDefault="00000000">
      <w:r>
        <w:t xml:space="preserve">   - Examples:</w:t>
      </w:r>
    </w:p>
    <w:p w14:paraId="7B74A165" w14:textId="77777777" w:rsidR="00EA12F7" w:rsidRDefault="00000000">
      <w:pPr>
        <w:pStyle w:val="ListBullet"/>
      </w:pPr>
      <w:r>
        <w:t xml:space="preserve">       - A `people` index for storing person documents.</w:t>
      </w:r>
    </w:p>
    <w:p w14:paraId="44609567" w14:textId="77777777" w:rsidR="00EA12F7" w:rsidRDefault="00000000">
      <w:pPr>
        <w:pStyle w:val="ListBullet"/>
      </w:pPr>
      <w:r>
        <w:t xml:space="preserve">       - A `departments` index for storing department documents.</w:t>
      </w:r>
    </w:p>
    <w:p w14:paraId="4850780B" w14:textId="6F0DF2BF" w:rsidR="00EA12F7" w:rsidRDefault="00000000">
      <w:r>
        <w:t>4. Indices can contain an unlimited number of documents.</w:t>
      </w:r>
      <w:r w:rsidR="00FF335D">
        <w:br/>
      </w:r>
      <w:r w:rsidR="00FF335D">
        <w:rPr>
          <w:noProof/>
        </w:rPr>
        <w:drawing>
          <wp:inline distT="0" distB="0" distL="0" distR="0" wp14:anchorId="0526804D" wp14:editId="331E4C12">
            <wp:extent cx="6858000" cy="1624330"/>
            <wp:effectExtent l="0" t="0" r="0" b="0"/>
            <wp:docPr id="91948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80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1FDA" w14:textId="77777777" w:rsidR="00EA12F7" w:rsidRDefault="00000000">
      <w:pPr>
        <w:pStyle w:val="Heading2"/>
      </w:pPr>
      <w:r>
        <w:t>6. Key Takeaways</w:t>
      </w:r>
    </w:p>
    <w:p w14:paraId="4F44D093" w14:textId="77777777" w:rsidR="00EA12F7" w:rsidRDefault="00000000">
      <w:r>
        <w:t>1. An Elasticsearch cluster is a collection of nodes responsible for storing and managing data.</w:t>
      </w:r>
    </w:p>
    <w:p w14:paraId="1E028433" w14:textId="77777777" w:rsidR="00EA12F7" w:rsidRDefault="00000000">
      <w:r>
        <w:t>2. A node is an instance of Elasticsearch that can run on physical or virtual machines or containers.</w:t>
      </w:r>
    </w:p>
    <w:p w14:paraId="61966879" w14:textId="77777777" w:rsidR="00EA12F7" w:rsidRDefault="00000000">
      <w:r>
        <w:t>3. Data is stored as JSON documents, which can represent any type of information.</w:t>
      </w:r>
    </w:p>
    <w:p w14:paraId="6232E2E4" w14:textId="77777777" w:rsidR="00EA12F7" w:rsidRDefault="00000000">
      <w:r>
        <w:t>4. Documents are grouped into indices, which are logical collections of related documents.</w:t>
      </w:r>
    </w:p>
    <w:p w14:paraId="5537251C" w14:textId="77777777" w:rsidR="00EA12F7" w:rsidRDefault="00000000">
      <w:r>
        <w:t>5. This structure ensures scalability and flexibility in managing data.</w:t>
      </w:r>
    </w:p>
    <w:p w14:paraId="3F978CAC" w14:textId="77777777" w:rsidR="00EA12F7" w:rsidRDefault="00000000">
      <w:pPr>
        <w:pStyle w:val="Heading2"/>
      </w:pPr>
      <w:r>
        <w:t>7. Next Steps</w:t>
      </w:r>
    </w:p>
    <w:p w14:paraId="33FC72BC" w14:textId="77777777" w:rsidR="00EA12F7" w:rsidRDefault="00000000">
      <w:r>
        <w:t>In the next lectures, we will explore how data is distributed across nodes, search functionality, and configurations for scalability and availability.</w:t>
      </w:r>
    </w:p>
    <w:sectPr w:rsidR="00EA12F7" w:rsidSect="00034616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atin Bansal" w:date="2025-01-18T12:46:00Z" w:initials="JB">
    <w:p w14:paraId="1718CF66" w14:textId="77777777" w:rsidR="00675D87" w:rsidRDefault="00675D87" w:rsidP="00675D87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lang w:val="en-IN"/>
        </w:rPr>
        <w:t>Scalability:</w:t>
      </w:r>
      <w:r>
        <w:rPr>
          <w:lang w:val="en-IN"/>
        </w:rPr>
        <w:t xml:space="preserve"> Shards are distributed over different servers -&gt; Parallel queries.</w:t>
      </w:r>
    </w:p>
    <w:p w14:paraId="3523285F" w14:textId="77777777" w:rsidR="00675D87" w:rsidRDefault="00675D87" w:rsidP="00675D87">
      <w:pPr>
        <w:pStyle w:val="CommentText"/>
      </w:pPr>
      <w:r>
        <w:rPr>
          <w:b/>
          <w:bCs/>
          <w:lang w:val="en-IN"/>
        </w:rPr>
        <w:t>Availability:</w:t>
      </w:r>
      <w:r>
        <w:rPr>
          <w:lang w:val="en-IN"/>
        </w:rPr>
        <w:t xml:space="preserve"> Shards are replicated over different servers.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52328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8557BF2" w16cex:dateUtc="2025-01-18T0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523285F" w16cid:durableId="18557B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495717"/>
    <w:multiLevelType w:val="hybridMultilevel"/>
    <w:tmpl w:val="7EC60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9393F"/>
    <w:multiLevelType w:val="hybridMultilevel"/>
    <w:tmpl w:val="72D28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84654">
    <w:abstractNumId w:val="8"/>
  </w:num>
  <w:num w:numId="2" w16cid:durableId="1557820060">
    <w:abstractNumId w:val="6"/>
  </w:num>
  <w:num w:numId="3" w16cid:durableId="294915367">
    <w:abstractNumId w:val="5"/>
  </w:num>
  <w:num w:numId="4" w16cid:durableId="184557596">
    <w:abstractNumId w:val="4"/>
  </w:num>
  <w:num w:numId="5" w16cid:durableId="155850083">
    <w:abstractNumId w:val="7"/>
  </w:num>
  <w:num w:numId="6" w16cid:durableId="2075735540">
    <w:abstractNumId w:val="3"/>
  </w:num>
  <w:num w:numId="7" w16cid:durableId="1473134353">
    <w:abstractNumId w:val="2"/>
  </w:num>
  <w:num w:numId="8" w16cid:durableId="1638562246">
    <w:abstractNumId w:val="1"/>
  </w:num>
  <w:num w:numId="9" w16cid:durableId="42098167">
    <w:abstractNumId w:val="0"/>
  </w:num>
  <w:num w:numId="10" w16cid:durableId="887957989">
    <w:abstractNumId w:val="10"/>
  </w:num>
  <w:num w:numId="11" w16cid:durableId="16324415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tin Bansal">
    <w15:presenceInfo w15:providerId="Windows Live" w15:userId="4a9e72d8a85424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490"/>
    <w:rsid w:val="0006063C"/>
    <w:rsid w:val="00096F97"/>
    <w:rsid w:val="0015074B"/>
    <w:rsid w:val="00173866"/>
    <w:rsid w:val="001C5C54"/>
    <w:rsid w:val="001F0B72"/>
    <w:rsid w:val="0029639D"/>
    <w:rsid w:val="002A04F2"/>
    <w:rsid w:val="002C6D88"/>
    <w:rsid w:val="002E4E37"/>
    <w:rsid w:val="00326F90"/>
    <w:rsid w:val="003715E6"/>
    <w:rsid w:val="0043323B"/>
    <w:rsid w:val="00600C30"/>
    <w:rsid w:val="00675D87"/>
    <w:rsid w:val="0081776D"/>
    <w:rsid w:val="00AA1D8D"/>
    <w:rsid w:val="00B47730"/>
    <w:rsid w:val="00C2728E"/>
    <w:rsid w:val="00C761F6"/>
    <w:rsid w:val="00CB0664"/>
    <w:rsid w:val="00D37469"/>
    <w:rsid w:val="00DB7787"/>
    <w:rsid w:val="00DF74D2"/>
    <w:rsid w:val="00EA12F7"/>
    <w:rsid w:val="00F02D18"/>
    <w:rsid w:val="00FC693F"/>
    <w:rsid w:val="00F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A27BC"/>
  <w14:defaultImageDpi w14:val="300"/>
  <w15:docId w15:val="{46858D5A-E43B-4D16-A7B7-B196E3DB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5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5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5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D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6</cp:revision>
  <dcterms:created xsi:type="dcterms:W3CDTF">2013-12-23T23:15:00Z</dcterms:created>
  <dcterms:modified xsi:type="dcterms:W3CDTF">2025-01-18T07:18:00Z</dcterms:modified>
  <cp:category/>
</cp:coreProperties>
</file>