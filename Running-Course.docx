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D30B8" w14:textId="0D6D5A7B" w:rsidR="00D6295F" w:rsidRDefault="0064132D">
      <w:pPr>
        <w:pStyle w:val="Heading1"/>
      </w:pPr>
      <w:r>
        <w:t>Communications/Personality</w:t>
      </w:r>
    </w:p>
    <w:p w14:paraId="278304E5" w14:textId="6F03EC2A" w:rsidR="0064132D" w:rsidRDefault="00C1471C" w:rsidP="00A8480E">
      <w:pPr>
        <w:pStyle w:val="Heading2"/>
        <w:numPr>
          <w:ilvl w:val="0"/>
          <w:numId w:val="10"/>
        </w:numPr>
      </w:pPr>
      <w:hyperlink r:id="rId6" w:anchor="overview" w:history="1">
        <w:r w:rsidR="00A8480E" w:rsidRPr="00C1471C">
          <w:rPr>
            <w:rStyle w:val="Hyperlink"/>
          </w:rPr>
          <w:t>Communication Skills Machine: Master Persuasion &amp; Influence</w:t>
        </w:r>
      </w:hyperlink>
    </w:p>
    <w:p w14:paraId="73B1C843" w14:textId="37BE95F5" w:rsidR="00A8480E" w:rsidRPr="0064132D" w:rsidRDefault="00F35111" w:rsidP="00F542C6">
      <w:pPr>
        <w:pStyle w:val="ListParagraph"/>
        <w:numPr>
          <w:ilvl w:val="0"/>
          <w:numId w:val="11"/>
        </w:numPr>
      </w:pPr>
      <w:r>
        <w:rPr>
          <w:noProof/>
        </w:rPr>
        <w:drawing>
          <wp:inline distT="0" distB="0" distL="0" distR="0" wp14:anchorId="258BBA3D" wp14:editId="349F3B5F">
            <wp:extent cx="6873240" cy="1837932"/>
            <wp:effectExtent l="0" t="0" r="3810" b="0"/>
            <wp:docPr id="2129433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4333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2433" cy="184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F3E54" w14:textId="4D174EC2" w:rsidR="0064132D" w:rsidRDefault="009528EE" w:rsidP="00F542C6">
      <w:pPr>
        <w:pStyle w:val="Heading2"/>
        <w:numPr>
          <w:ilvl w:val="0"/>
          <w:numId w:val="10"/>
        </w:numPr>
      </w:pPr>
      <w:hyperlink r:id="rId8" w:anchor="overview" w:history="1">
        <w:r w:rsidR="00F35111" w:rsidRPr="009528EE">
          <w:rPr>
            <w:rStyle w:val="Hyperlink"/>
          </w:rPr>
          <w:t>English for Software Engineers:</w:t>
        </w:r>
        <w:r w:rsidR="00C1471C" w:rsidRPr="009528EE">
          <w:rPr>
            <w:rStyle w:val="Hyperlink"/>
          </w:rPr>
          <w:t xml:space="preserve"> </w:t>
        </w:r>
        <w:r w:rsidR="00F35111" w:rsidRPr="009528EE">
          <w:rPr>
            <w:rStyle w:val="Hyperlink"/>
          </w:rPr>
          <w:t>Boost Your Global Tech Career</w:t>
        </w:r>
      </w:hyperlink>
    </w:p>
    <w:p w14:paraId="54151874" w14:textId="25521A38" w:rsidR="00F542C6" w:rsidRDefault="00BD539C" w:rsidP="00F542C6">
      <w:pPr>
        <w:pStyle w:val="ListParagraph"/>
        <w:numPr>
          <w:ilvl w:val="0"/>
          <w:numId w:val="11"/>
        </w:numPr>
      </w:pPr>
      <w:r>
        <w:rPr>
          <w:noProof/>
        </w:rPr>
        <w:drawing>
          <wp:inline distT="0" distB="0" distL="0" distR="0" wp14:anchorId="59C4A970" wp14:editId="78A25250">
            <wp:extent cx="7406640" cy="2434590"/>
            <wp:effectExtent l="0" t="0" r="3810" b="3810"/>
            <wp:docPr id="2040913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9134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CF0CE" w14:textId="3C55C132" w:rsidR="00C1471C" w:rsidRDefault="008F0C0B" w:rsidP="00C1471C">
      <w:pPr>
        <w:pStyle w:val="Heading2"/>
        <w:numPr>
          <w:ilvl w:val="0"/>
          <w:numId w:val="10"/>
        </w:numPr>
      </w:pPr>
      <w:hyperlink r:id="rId10" w:anchor="overview" w:history="1">
        <w:r w:rsidRPr="008F0C0B">
          <w:rPr>
            <w:rStyle w:val="Hyperlink"/>
          </w:rPr>
          <w:t>Business English Complete: English for Professionals</w:t>
        </w:r>
      </w:hyperlink>
    </w:p>
    <w:p w14:paraId="559A1304" w14:textId="44A56C23" w:rsidR="008F0C0B" w:rsidRPr="008F0C0B" w:rsidRDefault="008F0C0B" w:rsidP="008F0C0B">
      <w:pPr>
        <w:pStyle w:val="ListParagraph"/>
        <w:numPr>
          <w:ilvl w:val="0"/>
          <w:numId w:val="11"/>
        </w:numPr>
      </w:pPr>
      <w:r>
        <w:rPr>
          <w:noProof/>
        </w:rPr>
        <w:drawing>
          <wp:inline distT="0" distB="0" distL="0" distR="0" wp14:anchorId="19324D5D" wp14:editId="0EB1F3B2">
            <wp:extent cx="6898640" cy="1539537"/>
            <wp:effectExtent l="0" t="0" r="0" b="3810"/>
            <wp:docPr id="363995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9951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22510" cy="154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0C0B" w:rsidRPr="008F0C0B" w:rsidSect="00034616">
      <w:pgSz w:w="12240" w:h="15840"/>
      <w:pgMar w:top="720" w:right="288" w:bottom="72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FCC0D2C"/>
    <w:multiLevelType w:val="hybridMultilevel"/>
    <w:tmpl w:val="B15C99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A80341"/>
    <w:multiLevelType w:val="hybridMultilevel"/>
    <w:tmpl w:val="55286B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8896290">
    <w:abstractNumId w:val="8"/>
  </w:num>
  <w:num w:numId="2" w16cid:durableId="318731627">
    <w:abstractNumId w:val="6"/>
  </w:num>
  <w:num w:numId="3" w16cid:durableId="257568801">
    <w:abstractNumId w:val="5"/>
  </w:num>
  <w:num w:numId="4" w16cid:durableId="1263955253">
    <w:abstractNumId w:val="4"/>
  </w:num>
  <w:num w:numId="5" w16cid:durableId="1409425106">
    <w:abstractNumId w:val="7"/>
  </w:num>
  <w:num w:numId="6" w16cid:durableId="24720361">
    <w:abstractNumId w:val="3"/>
  </w:num>
  <w:num w:numId="7" w16cid:durableId="289826761">
    <w:abstractNumId w:val="2"/>
  </w:num>
  <w:num w:numId="8" w16cid:durableId="2043555618">
    <w:abstractNumId w:val="1"/>
  </w:num>
  <w:num w:numId="9" w16cid:durableId="751271616">
    <w:abstractNumId w:val="0"/>
  </w:num>
  <w:num w:numId="10" w16cid:durableId="1139149289">
    <w:abstractNumId w:val="9"/>
  </w:num>
  <w:num w:numId="11" w16cid:durableId="20526137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1D1A"/>
    <w:rsid w:val="0015074B"/>
    <w:rsid w:val="002346F1"/>
    <w:rsid w:val="0029639D"/>
    <w:rsid w:val="00326F90"/>
    <w:rsid w:val="0064132D"/>
    <w:rsid w:val="00741728"/>
    <w:rsid w:val="008C19BE"/>
    <w:rsid w:val="008F0C0B"/>
    <w:rsid w:val="009528EE"/>
    <w:rsid w:val="009B4D5C"/>
    <w:rsid w:val="009D1B54"/>
    <w:rsid w:val="00A8480E"/>
    <w:rsid w:val="00AA1D8D"/>
    <w:rsid w:val="00B47730"/>
    <w:rsid w:val="00BD539C"/>
    <w:rsid w:val="00C1471C"/>
    <w:rsid w:val="00CB0664"/>
    <w:rsid w:val="00D6295F"/>
    <w:rsid w:val="00EA7018"/>
    <w:rsid w:val="00F35111"/>
    <w:rsid w:val="00F542C6"/>
    <w:rsid w:val="00F6733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0E5704"/>
  <w14:defaultImageDpi w14:val="300"/>
  <w15:docId w15:val="{94150EF6-E07D-4E5C-AAFC-C642B3248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B1D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1D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1D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1D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1D1A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1471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7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ourse/english-for-software-engineers-speak-like-a-pro/learn/lecture/4575733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udemy.com/course/communicationskillsmachine/learn/lecture/28185278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www.udemy.com/course/business-english-complete/learn/lecture/3360276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2306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Jatin Bansal</cp:lastModifiedBy>
  <cp:revision>7</cp:revision>
  <dcterms:created xsi:type="dcterms:W3CDTF">2013-12-23T23:15:00Z</dcterms:created>
  <dcterms:modified xsi:type="dcterms:W3CDTF">2025-02-07T19:32:00Z</dcterms:modified>
  <cp:category/>
</cp:coreProperties>
</file>