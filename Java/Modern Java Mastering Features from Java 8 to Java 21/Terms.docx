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062600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0D34F558" w14:textId="7E379F2D" w:rsidR="00B90C85" w:rsidRDefault="00B90C85">
          <w:pPr>
            <w:pStyle w:val="TOCHeading"/>
          </w:pPr>
          <w:r>
            <w:t>Contents</w:t>
          </w:r>
        </w:p>
        <w:p w14:paraId="621556A1" w14:textId="66DD44F3" w:rsidR="00B90C85" w:rsidRDefault="00B90C85">
          <w:pPr>
            <w:pStyle w:val="TOC1"/>
            <w:tabs>
              <w:tab w:val="right" w:leader="dot" w:pos="11654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51772" w:history="1">
            <w:r w:rsidRPr="003F632B">
              <w:rPr>
                <w:rStyle w:val="Hyperlink"/>
                <w:noProof/>
              </w:rPr>
              <w:t>Key Notes: Developing the Right Mindset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52ED" w14:textId="0EFB916F" w:rsidR="00B90C85" w:rsidRDefault="00B90C85">
          <w:pPr>
            <w:pStyle w:val="TOC2"/>
            <w:tabs>
              <w:tab w:val="right" w:leader="dot" w:pos="11654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651773" w:history="1">
            <w:r w:rsidRPr="003F632B">
              <w:rPr>
                <w:rStyle w:val="Hyperlink"/>
                <w:noProof/>
              </w:rPr>
              <w:t>09. Imperative vs. Declarative Programming Example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F78D" w14:textId="65DF3246" w:rsidR="00B90C85" w:rsidRDefault="00B90C85">
          <w:r>
            <w:rPr>
              <w:b/>
              <w:bCs/>
              <w:noProof/>
            </w:rPr>
            <w:fldChar w:fldCharType="end"/>
          </w:r>
        </w:p>
      </w:sdtContent>
    </w:sdt>
    <w:p w14:paraId="6699B07F" w14:textId="77777777" w:rsidR="00537511" w:rsidRDefault="00537511">
      <w:pPr>
        <w:pStyle w:val="Heading1"/>
      </w:pPr>
    </w:p>
    <w:p w14:paraId="315D30B8" w14:textId="1F24ECB5" w:rsidR="00D6295F" w:rsidRDefault="00000000">
      <w:pPr>
        <w:pStyle w:val="Heading1"/>
      </w:pPr>
      <w:bookmarkStart w:id="0" w:name="_Toc189651772"/>
      <w:r>
        <w:t>Key Notes: Developing the Right Mindset</w:t>
      </w:r>
      <w:bookmarkEnd w:id="0"/>
    </w:p>
    <w:p w14:paraId="5F22C514" w14:textId="5AB02B48" w:rsidR="00D6295F" w:rsidRDefault="007D4930">
      <w:pPr>
        <w:pStyle w:val="Heading2"/>
      </w:pPr>
      <w:bookmarkStart w:id="1" w:name="_Toc189651773"/>
      <w:r w:rsidRPr="007D4930">
        <w:t>09. Imperative vs. Declarative Programming Example 02</w:t>
      </w:r>
      <w:bookmarkEnd w:id="1"/>
    </w:p>
    <w:p w14:paraId="260DB9B8" w14:textId="77E05EA8" w:rsidR="00D6295F" w:rsidRDefault="00537511" w:rsidP="00B90C85">
      <w:pPr>
        <w:pStyle w:val="ListParagraph"/>
        <w:numPr>
          <w:ilvl w:val="0"/>
          <w:numId w:val="10"/>
        </w:numPr>
      </w:pPr>
      <w:r>
        <w:t xml:space="preserve">Imperative Programming </w:t>
      </w:r>
      <w:r w:rsidR="00B90C85">
        <w:t>Styles</w:t>
      </w:r>
      <w:r>
        <w:t>.</w:t>
      </w:r>
    </w:p>
    <w:p w14:paraId="1D8BD4D3" w14:textId="57C25B29" w:rsidR="00130815" w:rsidRDefault="00130815" w:rsidP="00130815">
      <w:pPr>
        <w:pStyle w:val="ListParagraph"/>
        <w:numPr>
          <w:ilvl w:val="1"/>
          <w:numId w:val="10"/>
        </w:numPr>
      </w:pPr>
      <w:r>
        <w:t>How-Style Programming</w:t>
      </w:r>
      <w:r w:rsidR="007461A4">
        <w:t xml:space="preserve"> </w:t>
      </w:r>
      <w:r w:rsidR="007461A4" w:rsidRPr="007461A4">
        <w:t>(Step-by-Step, Mutating State)</w:t>
      </w:r>
    </w:p>
    <w:p w14:paraId="18D2F9AD" w14:textId="163C594C" w:rsidR="00B90C85" w:rsidRDefault="00B90C85" w:rsidP="00B90C85">
      <w:pPr>
        <w:pStyle w:val="ListParagraph"/>
        <w:numPr>
          <w:ilvl w:val="0"/>
          <w:numId w:val="10"/>
        </w:numPr>
      </w:pPr>
      <w:r>
        <w:t>Declarative Programming Styles.</w:t>
      </w:r>
    </w:p>
    <w:p w14:paraId="02A3FEB4" w14:textId="3AA892E7" w:rsidR="00130815" w:rsidRDefault="00130815" w:rsidP="00130815">
      <w:pPr>
        <w:pStyle w:val="ListParagraph"/>
        <w:numPr>
          <w:ilvl w:val="1"/>
          <w:numId w:val="10"/>
        </w:numPr>
      </w:pPr>
      <w:r>
        <w:t>What-Style Programming</w:t>
      </w:r>
      <w:r w:rsidR="007461A4">
        <w:t xml:space="preserve"> </w:t>
      </w:r>
      <w:r w:rsidR="007461A4" w:rsidRPr="007461A4">
        <w:t>(Describing What to Do, No Side Effects)</w:t>
      </w:r>
    </w:p>
    <w:p w14:paraId="72D314E6" w14:textId="77777777" w:rsidR="00130815" w:rsidRDefault="00130815" w:rsidP="00130815">
      <w:pPr>
        <w:pStyle w:val="ListParagraph"/>
        <w:numPr>
          <w:ilvl w:val="0"/>
          <w:numId w:val="10"/>
        </w:numPr>
      </w:pPr>
    </w:p>
    <w:p w14:paraId="5C08617A" w14:textId="64D97E89" w:rsidR="00537511" w:rsidRDefault="0007158B" w:rsidP="0007158B">
      <w:pPr>
        <w:pStyle w:val="Heading2"/>
      </w:pPr>
      <w:r>
        <w:t>10. What is Lambda?</w:t>
      </w:r>
    </w:p>
    <w:p w14:paraId="78290B6E" w14:textId="00A4F198" w:rsidR="0007158B" w:rsidRDefault="0007158B" w:rsidP="0007158B">
      <w:pPr>
        <w:pStyle w:val="ListParagraph"/>
        <w:numPr>
          <w:ilvl w:val="0"/>
          <w:numId w:val="11"/>
        </w:numPr>
      </w:pPr>
      <w:r>
        <w:t>Lambda Expression = A function without a name = Anonymous function.</w:t>
      </w:r>
    </w:p>
    <w:p w14:paraId="6FAEFD91" w14:textId="6A2FA7A6" w:rsidR="0007158B" w:rsidRDefault="0007158B" w:rsidP="0007158B">
      <w:pPr>
        <w:pStyle w:val="ListParagraph"/>
        <w:numPr>
          <w:ilvl w:val="0"/>
          <w:numId w:val="11"/>
        </w:numPr>
      </w:pPr>
      <w:r>
        <w:t>Functional Interface = SAM (Single Abstract Method) -&gt; @FunctionalInterface.</w:t>
      </w:r>
    </w:p>
    <w:p w14:paraId="3D1454B1" w14:textId="77777777" w:rsidR="0007158B" w:rsidRPr="0007158B" w:rsidRDefault="0007158B" w:rsidP="0007158B">
      <w:pPr>
        <w:pStyle w:val="ListParagraph"/>
        <w:numPr>
          <w:ilvl w:val="0"/>
          <w:numId w:val="11"/>
        </w:numPr>
      </w:pPr>
    </w:p>
    <w:p w14:paraId="4309DFE7" w14:textId="33794DA3" w:rsidR="00D6295F" w:rsidRDefault="00D6295F"/>
    <w:sectPr w:rsidR="00D6295F" w:rsidSect="00034616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424064"/>
    <w:multiLevelType w:val="hybridMultilevel"/>
    <w:tmpl w:val="EA52F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F393E"/>
    <w:multiLevelType w:val="hybridMultilevel"/>
    <w:tmpl w:val="74F42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896290">
    <w:abstractNumId w:val="8"/>
  </w:num>
  <w:num w:numId="2" w16cid:durableId="318731627">
    <w:abstractNumId w:val="6"/>
  </w:num>
  <w:num w:numId="3" w16cid:durableId="257568801">
    <w:abstractNumId w:val="5"/>
  </w:num>
  <w:num w:numId="4" w16cid:durableId="1263955253">
    <w:abstractNumId w:val="4"/>
  </w:num>
  <w:num w:numId="5" w16cid:durableId="1409425106">
    <w:abstractNumId w:val="7"/>
  </w:num>
  <w:num w:numId="6" w16cid:durableId="24720361">
    <w:abstractNumId w:val="3"/>
  </w:num>
  <w:num w:numId="7" w16cid:durableId="289826761">
    <w:abstractNumId w:val="2"/>
  </w:num>
  <w:num w:numId="8" w16cid:durableId="2043555618">
    <w:abstractNumId w:val="1"/>
  </w:num>
  <w:num w:numId="9" w16cid:durableId="751271616">
    <w:abstractNumId w:val="0"/>
  </w:num>
  <w:num w:numId="10" w16cid:durableId="1035153879">
    <w:abstractNumId w:val="9"/>
  </w:num>
  <w:num w:numId="11" w16cid:durableId="605577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58B"/>
    <w:rsid w:val="000B1D1A"/>
    <w:rsid w:val="00130815"/>
    <w:rsid w:val="0015074B"/>
    <w:rsid w:val="0029639D"/>
    <w:rsid w:val="00326F90"/>
    <w:rsid w:val="00503052"/>
    <w:rsid w:val="00537511"/>
    <w:rsid w:val="0057085B"/>
    <w:rsid w:val="00741728"/>
    <w:rsid w:val="007461A4"/>
    <w:rsid w:val="007D4930"/>
    <w:rsid w:val="008C19BE"/>
    <w:rsid w:val="009B4D5C"/>
    <w:rsid w:val="00AA1D8D"/>
    <w:rsid w:val="00B47730"/>
    <w:rsid w:val="00B90C85"/>
    <w:rsid w:val="00CB0664"/>
    <w:rsid w:val="00D6295F"/>
    <w:rsid w:val="00F67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E5704"/>
  <w14:defaultImageDpi w14:val="300"/>
  <w15:docId w15:val="{94150EF6-E07D-4E5C-AAFC-C642B324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1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D1A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0C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0C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0C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7</cp:revision>
  <dcterms:created xsi:type="dcterms:W3CDTF">2013-12-23T23:15:00Z</dcterms:created>
  <dcterms:modified xsi:type="dcterms:W3CDTF">2025-02-05T17:29:00Z</dcterms:modified>
  <cp:category/>
</cp:coreProperties>
</file>