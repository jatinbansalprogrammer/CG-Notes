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3AA1" w:rsidRDefault="00233AA1">
      <w:pPr>
        <w:pStyle w:val="Heading1"/>
      </w:pPr>
      <w:r>
        <w:rPr>
          <w:noProof/>
        </w:rPr>
        <w:drawing>
          <wp:inline distT="0" distB="0" distL="0" distR="0" wp14:anchorId="26F6C435" wp14:editId="247ADEB4">
            <wp:extent cx="5486400" cy="303530"/>
            <wp:effectExtent l="0" t="0" r="0" b="1270"/>
            <wp:docPr id="19163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9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68" w:rsidRDefault="00000000">
      <w:pPr>
        <w:pStyle w:val="Heading1"/>
      </w:pPr>
      <w:r>
        <w:t>Introduction to Modern Java</w:t>
      </w:r>
    </w:p>
    <w:p w:rsidR="00767468" w:rsidRDefault="00000000">
      <w:pPr>
        <w:pStyle w:val="Heading2"/>
      </w:pPr>
      <w:r>
        <w:t>Introduction</w:t>
      </w:r>
    </w:p>
    <w:p w:rsidR="00767468" w:rsidRDefault="00000000">
      <w:r>
        <w:t>This lecture provides an introduction to modern Java, covering an overview of new features, the release cycle, and more. This is a theory-based lecture, and those familiar with modern Java and its release model may choose to skip it.</w:t>
      </w:r>
    </w:p>
    <w:p w:rsidR="00767468" w:rsidRDefault="00000000">
      <w:pPr>
        <w:pStyle w:val="Heading2"/>
      </w:pPr>
      <w:r>
        <w:t>What Does Java Primarily Mean?</w:t>
      </w:r>
    </w:p>
    <w:p w:rsidR="00767468" w:rsidRDefault="00000000">
      <w:r>
        <w:t>When someone refers to Java, they are talking about either:</w:t>
      </w:r>
    </w:p>
    <w:p w:rsidR="00767468" w:rsidRDefault="00000000">
      <w:r>
        <w:t>- Java as a programming language.</w:t>
      </w:r>
    </w:p>
    <w:p w:rsidR="00767468" w:rsidRDefault="00000000" w:rsidP="00AD33C7">
      <w:pPr>
        <w:ind w:right="-1283"/>
      </w:pPr>
      <w:r>
        <w:t xml:space="preserve">- Java as a platform (JDK), which includes </w:t>
      </w:r>
      <w:r w:rsidR="00AD33C7">
        <w:t xml:space="preserve">JRE and </w:t>
      </w:r>
      <w:r>
        <w:t>the Java Virtual Machine (JVM) that executes bytecode.</w:t>
      </w:r>
      <w:r w:rsidR="00AD33C7">
        <w:br/>
      </w:r>
      <w:r w:rsidR="00AD33C7">
        <w:rPr>
          <w:noProof/>
        </w:rPr>
        <w:drawing>
          <wp:inline distT="0" distB="0" distL="0" distR="0" wp14:anchorId="5FB09137" wp14:editId="2D842488">
            <wp:extent cx="6292850" cy="1878330"/>
            <wp:effectExtent l="0" t="0" r="0" b="7620"/>
            <wp:docPr id="130793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32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68" w:rsidRDefault="00000000">
      <w:pPr>
        <w:pStyle w:val="Heading2"/>
      </w:pPr>
      <w:r>
        <w:t>Modern Java Features and Key Shifts</w:t>
      </w:r>
    </w:p>
    <w:p w:rsidR="00741DFE" w:rsidRPr="00741DFE" w:rsidRDefault="00741DFE" w:rsidP="00741DFE">
      <w:r>
        <w:rPr>
          <w:noProof/>
        </w:rPr>
        <w:drawing>
          <wp:inline distT="0" distB="0" distL="0" distR="0" wp14:anchorId="7100E3E6" wp14:editId="62D23DAF">
            <wp:extent cx="5486400" cy="194310"/>
            <wp:effectExtent l="0" t="0" r="0" b="0"/>
            <wp:docPr id="5378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6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68" w:rsidRDefault="00000000">
      <w:r>
        <w:t>The term 'Modern Java' is used because Java continues to evolve with new features. Some key shifts include:</w:t>
      </w:r>
    </w:p>
    <w:p w:rsidR="00767468" w:rsidRDefault="00000000">
      <w:r>
        <w:t>1. **Functional Programming (Java 8)** - Introduction of Lambdas, Streams, and functional programming features.</w:t>
      </w:r>
    </w:p>
    <w:p w:rsidR="00767468" w:rsidRDefault="00000000">
      <w:r>
        <w:t>2. **Java Platform Module System (Java 9)** - Runtime libraries were modularized, replacing the monolithic `rt.jar`.</w:t>
      </w:r>
    </w:p>
    <w:p w:rsidR="00767468" w:rsidRDefault="00000000">
      <w:r>
        <w:t>3. **Six-Month Release Cycle (Java 10 onwards)** - New Java features are released every six months.</w:t>
      </w:r>
    </w:p>
    <w:p w:rsidR="00741DFE" w:rsidRDefault="00741DFE">
      <w:r>
        <w:rPr>
          <w:noProof/>
        </w:rPr>
        <w:lastRenderedPageBreak/>
        <w:drawing>
          <wp:inline distT="0" distB="0" distL="0" distR="0" wp14:anchorId="6D673652" wp14:editId="6FD16D09">
            <wp:extent cx="6292850" cy="1809750"/>
            <wp:effectExtent l="0" t="0" r="0" b="0"/>
            <wp:docPr id="109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68" w:rsidRDefault="00000000">
      <w:pPr>
        <w:pStyle w:val="Heading2"/>
      </w:pPr>
      <w:r>
        <w:t>Features Covered in This Course</w:t>
      </w:r>
    </w:p>
    <w:p w:rsidR="00767468" w:rsidRDefault="00BB6746">
      <w:r>
        <w:rPr>
          <w:noProof/>
        </w:rPr>
        <w:drawing>
          <wp:inline distT="0" distB="0" distL="0" distR="0" wp14:anchorId="263D216B" wp14:editId="219CA8E3">
            <wp:extent cx="6178550" cy="2508250"/>
            <wp:effectExtent l="0" t="0" r="0" b="6350"/>
            <wp:docPr id="9579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- Virtual Threads (excluded in this course, but covered in a separate course)</w:t>
      </w:r>
      <w:r w:rsidR="0064049A">
        <w:br/>
      </w:r>
      <w:r w:rsidR="0064049A">
        <w:rPr>
          <w:noProof/>
        </w:rPr>
        <w:drawing>
          <wp:inline distT="0" distB="0" distL="0" distR="0" wp14:anchorId="124B127B" wp14:editId="720FF3EB">
            <wp:extent cx="6115050" cy="1157605"/>
            <wp:effectExtent l="0" t="0" r="0" b="4445"/>
            <wp:docPr id="180425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5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68" w:rsidRDefault="00000000">
      <w:pPr>
        <w:pStyle w:val="Heading2"/>
      </w:pPr>
      <w:r>
        <w:t>Java Release Model</w:t>
      </w:r>
    </w:p>
    <w:p w:rsidR="00767468" w:rsidRDefault="00000000">
      <w:r>
        <w:t>Java is an open-source language maintained under the OpenJDK project, supported by Oracle, Red Hat, and the community.</w:t>
      </w:r>
    </w:p>
    <w:p w:rsidR="00767468" w:rsidRDefault="00000000">
      <w:r>
        <w:t>Java 7 was the first version released under an open-source license. Various organizations provide OpenJDK distributions, including:</w:t>
      </w:r>
    </w:p>
    <w:p w:rsidR="00767468" w:rsidRDefault="00000000">
      <w:r>
        <w:t>- Oracle</w:t>
      </w:r>
    </w:p>
    <w:p w:rsidR="00767468" w:rsidRDefault="00000000">
      <w:r>
        <w:t>- Eclipse Adoptium (Tamarin)</w:t>
      </w:r>
    </w:p>
    <w:p w:rsidR="00767468" w:rsidRDefault="00000000">
      <w:r>
        <w:lastRenderedPageBreak/>
        <w:t>- Amazon (Corretto)</w:t>
      </w:r>
    </w:p>
    <w:p w:rsidR="00767468" w:rsidRDefault="00000000">
      <w:r>
        <w:t>- Azul (Zing, Zulu)</w:t>
      </w:r>
    </w:p>
    <w:p w:rsidR="00767468" w:rsidRDefault="00000000">
      <w:r>
        <w:t>- IBM, Microsoft, RedHat, SAP, and others</w:t>
      </w:r>
    </w:p>
    <w:p w:rsidR="00217179" w:rsidRDefault="00217179">
      <w:r>
        <w:rPr>
          <w:noProof/>
        </w:rPr>
        <w:drawing>
          <wp:inline distT="0" distB="0" distL="0" distR="0" wp14:anchorId="2B9E1528" wp14:editId="3A675C14">
            <wp:extent cx="5486400" cy="2087245"/>
            <wp:effectExtent l="0" t="0" r="0" b="8255"/>
            <wp:docPr id="71537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70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68" w:rsidRDefault="00000000">
      <w:pPr>
        <w:pStyle w:val="Heading2"/>
      </w:pPr>
      <w:r>
        <w:t>Long-Term Support (LTS) Releases</w:t>
      </w:r>
    </w:p>
    <w:p w:rsidR="00767468" w:rsidRDefault="00000000">
      <w:r>
        <w:t>Different OpenJDK vendors provide LTS versions, which have extended support. Enterprises generally move to new Java versions only when an LTS release is available.</w:t>
      </w:r>
    </w:p>
    <w:p w:rsidR="00767468" w:rsidRDefault="00000000">
      <w:r>
        <w:t>Current LTS versions include:</w:t>
      </w:r>
    </w:p>
    <w:p w:rsidR="00767468" w:rsidRDefault="00000000">
      <w:r>
        <w:t>- **Java 17**</w:t>
      </w:r>
    </w:p>
    <w:p w:rsidR="00767468" w:rsidRDefault="00000000">
      <w:r>
        <w:t>- **Java 21 (latest LTS at the time of recording)**</w:t>
      </w:r>
    </w:p>
    <w:p w:rsidR="00767468" w:rsidRDefault="00000000">
      <w:r>
        <w:t>- **Java 25 (scheduled for September 2025)**</w:t>
      </w:r>
    </w:p>
    <w:p w:rsidR="00767468" w:rsidRDefault="00000000">
      <w:pPr>
        <w:pStyle w:val="Heading2"/>
      </w:pPr>
      <w:r>
        <w:t>Where to Find Java Release Information</w:t>
      </w:r>
    </w:p>
    <w:p w:rsidR="00767468" w:rsidRDefault="00000000">
      <w:r>
        <w:t>The instructor demonstrates how to find information on Java releases:</w:t>
      </w:r>
    </w:p>
    <w:p w:rsidR="00767468" w:rsidRDefault="00000000">
      <w:r>
        <w:t>1. Using **ChatGPT** to list Java versions from JDK 1 to JDK 21.</w:t>
      </w:r>
    </w:p>
    <w:p w:rsidR="00767468" w:rsidRDefault="00000000">
      <w:r>
        <w:t>2. Using **Web Search** to fetch the latest updates.</w:t>
      </w:r>
    </w:p>
    <w:p w:rsidR="00767468" w:rsidRDefault="00000000">
      <w:r>
        <w:t>3. Referring to **Wikipedia and other sources** for Java version history and LTS releases.</w:t>
      </w:r>
    </w:p>
    <w:p w:rsidR="00767468" w:rsidRDefault="00000000">
      <w:pPr>
        <w:pStyle w:val="Heading2"/>
      </w:pPr>
      <w:r>
        <w:t>Course Updates</w:t>
      </w:r>
    </w:p>
    <w:p w:rsidR="00767468" w:rsidRDefault="00000000">
      <w:r>
        <w:t>The course will be updated as new LTS versions are released, ensuring learners always have access to the latest features.</w:t>
      </w:r>
    </w:p>
    <w:p w:rsidR="00767468" w:rsidRDefault="00000000">
      <w:pPr>
        <w:pStyle w:val="Heading2"/>
      </w:pPr>
      <w:r>
        <w:t>Conclusion</w:t>
      </w:r>
    </w:p>
    <w:p w:rsidR="00767468" w:rsidRDefault="00000000">
      <w:r>
        <w:t>This lecture provided an overview of modern Java, its evolving feature set, and the release model. The next lecture will cover the installation of the latest LTS version of Java.</w:t>
      </w:r>
    </w:p>
    <w:sectPr w:rsidR="007674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91076">
    <w:abstractNumId w:val="8"/>
  </w:num>
  <w:num w:numId="2" w16cid:durableId="2144691395">
    <w:abstractNumId w:val="6"/>
  </w:num>
  <w:num w:numId="3" w16cid:durableId="183247473">
    <w:abstractNumId w:val="5"/>
  </w:num>
  <w:num w:numId="4" w16cid:durableId="185875429">
    <w:abstractNumId w:val="4"/>
  </w:num>
  <w:num w:numId="5" w16cid:durableId="302085322">
    <w:abstractNumId w:val="7"/>
  </w:num>
  <w:num w:numId="6" w16cid:durableId="1369257517">
    <w:abstractNumId w:val="3"/>
  </w:num>
  <w:num w:numId="7" w16cid:durableId="2067101807">
    <w:abstractNumId w:val="2"/>
  </w:num>
  <w:num w:numId="8" w16cid:durableId="691103516">
    <w:abstractNumId w:val="1"/>
  </w:num>
  <w:num w:numId="9" w16cid:durableId="143963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1A5"/>
    <w:rsid w:val="0006063C"/>
    <w:rsid w:val="0015074B"/>
    <w:rsid w:val="00217179"/>
    <w:rsid w:val="00233AA1"/>
    <w:rsid w:val="0029639D"/>
    <w:rsid w:val="00326F90"/>
    <w:rsid w:val="0064049A"/>
    <w:rsid w:val="00741DFE"/>
    <w:rsid w:val="00767468"/>
    <w:rsid w:val="00A17FAA"/>
    <w:rsid w:val="00AA1D8D"/>
    <w:rsid w:val="00AD33C7"/>
    <w:rsid w:val="00B47730"/>
    <w:rsid w:val="00BB674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B75FC"/>
  <w14:defaultImageDpi w14:val="300"/>
  <w15:docId w15:val="{51E44192-ADA3-4E15-9030-F3E2DCF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3</cp:revision>
  <dcterms:created xsi:type="dcterms:W3CDTF">2013-12-23T23:15:00Z</dcterms:created>
  <dcterms:modified xsi:type="dcterms:W3CDTF">2025-02-05T06:13:00Z</dcterms:modified>
  <cp:category/>
</cp:coreProperties>
</file>