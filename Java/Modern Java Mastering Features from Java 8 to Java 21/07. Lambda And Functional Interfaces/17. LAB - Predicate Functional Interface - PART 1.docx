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Exploring Predicate Functional Interface in Java 8</w:t>
      </w:r>
    </w:p>
    <w:p>
      <w:pPr>
        <w:pStyle w:val="Heading2"/>
      </w:pPr>
      <w:r>
        <w:t>Introduction</w:t>
      </w:r>
    </w:p>
    <w:p>
      <w:r>
        <w:t>In this tutorial, we will explore the **Predicate Functional Interface** introduced in Java 8. We will examine its abstract methods, default methods, and various operations including **negate(), and(), or()**, using real-world coding examples.</w:t>
      </w:r>
    </w:p>
    <w:p>
      <w:pPr>
        <w:pStyle w:val="Heading2"/>
      </w:pPr>
      <w:r>
        <w:t>Overview of Predicate Functional Interface</w:t>
      </w:r>
    </w:p>
    <w:p>
      <w:r>
        <w:t>1. The **Predicate Functional Interface** is available in the `java.util.function` package.</w:t>
      </w:r>
    </w:p>
    <w:p>
      <w:r>
        <w:t>2. It contains a single abstract method:</w:t>
      </w:r>
    </w:p>
    <w:p>
      <w:r>
        <w:t>- **Boolean test(T t)**: Accepts an input, performs an operation, and returns a boolean result.</w:t>
      </w:r>
    </w:p>
    <w:p>
      <w:r>
        <w:t>3. It also supports additional **default methods**:</w:t>
      </w:r>
    </w:p>
    <w:p>
      <w:r>
        <w:t>- **and()**: Combines multiple predicates using logical AND.</w:t>
      </w:r>
    </w:p>
    <w:p>
      <w:r>
        <w:t>- **or()**: Combines multiple predicates using logical OR.</w:t>
      </w:r>
    </w:p>
    <w:p>
      <w:r>
        <w:t>- **negate()**: Reverses the boolean result of a predicate.</w:t>
      </w:r>
    </w:p>
    <w:p>
      <w:pPr>
        <w:pStyle w:val="Heading2"/>
      </w:pPr>
      <w:r>
        <w:t>Implementing Predicate Functional Interface</w:t>
      </w:r>
    </w:p>
    <w:p>
      <w:r>
        <w:t>1. Create a class **PredicateExample**.</w:t>
      </w:r>
    </w:p>
    <w:p>
      <w:r>
        <w:t>2. Implement a predicate to check whether a given integer is even.</w:t>
      </w:r>
    </w:p>
    <w:p>
      <w:r>
        <w:t>### **Code Implementation:**</w:t>
      </w:r>
    </w:p>
    <w:p>
      <w:r>
        <w:br/>
        <w:t>import java.util.function.Predicate;</w:t>
        <w:br/>
        <w:br/>
        <w:t>public class PredicateExample {</w:t>
        <w:br/>
        <w:t xml:space="preserve">    public static void main(String[] args) {</w:t>
        <w:br/>
        <w:t xml:space="preserve">        Predicate&lt;Integer&gt; p = (n) -&gt; n % 2 == 0;</w:t>
        <w:br/>
        <w:t xml:space="preserve">        System.out.println("Is 4 even? " + p.test(4));</w:t>
        <w:br/>
        <w:t xml:space="preserve">    }</w:t>
        <w:br/>
        <w:t>}</w:t>
        <w:br/>
      </w:r>
    </w:p>
    <w:p>
      <w:pPr>
        <w:pStyle w:val="Heading2"/>
      </w:pPr>
      <w:r>
        <w:t>Optimizing Predicate Implementation</w:t>
      </w:r>
    </w:p>
    <w:p>
      <w:r>
        <w:t>1. If the Lambda body contains a **single statement**, we can remove curly braces `{}` and the `return` keyword.</w:t>
      </w:r>
    </w:p>
    <w:p>
      <w:r>
        <w:t>2. Optimized implementation:</w:t>
      </w:r>
    </w:p>
    <w:p>
      <w:r>
        <w:t>### **Code Implementation:**</w:t>
      </w:r>
    </w:p>
    <w:p>
      <w:r>
        <w:br/>
        <w:t>Predicate&lt;Integer&gt; p1 = n -&gt; n % 2 == 0;</w:t>
        <w:br/>
        <w:t xml:space="preserve">System.out.println("Is 4 even? " + p1.test(4)); </w:t>
        <w:br/>
      </w:r>
    </w:p>
    <w:p>
      <w:pPr>
        <w:pStyle w:val="Heading2"/>
      </w:pPr>
      <w:r>
        <w:t>Using Predicate with Logical Operators</w:t>
      </w:r>
    </w:p>
    <w:p>
      <w:r>
        <w:t>1. **Combining Predicates Using and()**: Check if a number is divisible by both **2 and 5**.</w:t>
      </w:r>
    </w:p>
    <w:p>
      <w:r>
        <w:t>2. **Using or()**: Check if a number is divisible by either **2 or 5**.</w:t>
      </w:r>
    </w:p>
    <w:p>
      <w:r>
        <w:t>3. **Using negate()**: Reverse the predicate result.</w:t>
      </w:r>
    </w:p>
    <w:p>
      <w:r>
        <w:t>### **Code Implementation:**</w:t>
      </w:r>
    </w:p>
    <w:p>
      <w:r>
        <w:br/>
        <w:t>Predicate&lt;Integer&gt; p2 = (n) -&gt; n % 5 == 0;</w:t>
        <w:br/>
        <w:br/>
        <w:t>// Using and() to combine predicates</w:t>
        <w:br/>
        <w:t>System.out.println("Is 10 divisible by 2 and 5? " + p1.and(p2).test(10));</w:t>
        <w:br/>
        <w:br/>
        <w:t>// Using or() to combine predicates</w:t>
        <w:br/>
        <w:t>System.out.println("Is 9 divisible by 2 or 5? " + p1.or(p2).test(9));</w:t>
        <w:br/>
        <w:br/>
        <w:t>// Using negate() to reverse result</w:t>
        <w:br/>
        <w:t>System.out.println("Negated result for 10: " + p1.and(p2).negate().test(10));</w:t>
        <w:br/>
      </w:r>
    </w:p>
    <w:p>
      <w:pPr>
        <w:pStyle w:val="Heading2"/>
      </w:pPr>
      <w:r>
        <w:t>Predicate Chaining and Code Reusability</w:t>
      </w:r>
    </w:p>
    <w:p>
      <w:r>
        <w:t>1. **Predicate chaining** allows us to combine multiple conditions without duplicating code.</w:t>
      </w:r>
    </w:p>
    <w:p>
      <w:r>
        <w:t>2. **Reusability**: The same predicate logic can be reused across multiple sections of an application.</w:t>
      </w:r>
    </w:p>
    <w:p>
      <w:r>
        <w:t>3. Example: Checking if a number is even and greater than 10.</w:t>
      </w:r>
    </w:p>
    <w:p>
      <w:r>
        <w:t>### **Code Implementation:**</w:t>
      </w:r>
    </w:p>
    <w:p>
      <w:r>
        <w:br/>
        <w:t>Predicate&lt;Integer&gt; p3 = (n) -&gt; n &gt; 10;</w:t>
        <w:br/>
        <w:br/>
        <w:t>// Chaining predicates</w:t>
        <w:br/>
        <w:t>System.out.println("Is 12 even and greater than 10? " + p1.and(p3).test(12));</w:t>
        <w:br/>
      </w:r>
    </w:p>
    <w:p>
      <w:pPr>
        <w:pStyle w:val="Heading2"/>
      </w:pPr>
      <w:r>
        <w:t>Conclusion</w:t>
      </w:r>
    </w:p>
    <w:p>
      <w:r>
        <w:t>- Java 8 introduced **Predicate Functional Interface** to simplify boolean condition checks.</w:t>
      </w:r>
    </w:p>
    <w:p>
      <w:r>
        <w:t>- The **test()** method is used to evaluate a condition.</w:t>
      </w:r>
    </w:p>
    <w:p>
      <w:r>
        <w:t>- The **and(), or(), and negate()** methods help in predicate composition.</w:t>
      </w:r>
    </w:p>
    <w:p>
      <w:r>
        <w:t>- Predicate chaining allows for **code reusability and efficient condition checking**.</w:t>
      </w:r>
    </w:p>
    <w:p>
      <w:r>
        <w:t>- In the next tutorial, we will apply Predicate Functional Interface in **real-world scenarios using student data**.</w:t>
      </w:r>
    </w:p>
    <w:p>
      <w:r>
        <w:t>### **End of Tutorial**</w:t>
      </w:r>
    </w:p>
    <w:p>
      <w:r>
        <w:t>Thank you for watching!</w:t>
      </w:r>
    </w:p>
    <w:sectPr w:rsidR="00FC693F" w:rsidRPr="0006063C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