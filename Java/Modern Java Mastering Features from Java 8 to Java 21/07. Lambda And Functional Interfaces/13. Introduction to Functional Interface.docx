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CEA" w:rsidRDefault="00000000">
      <w:pPr>
        <w:pStyle w:val="Heading1"/>
      </w:pPr>
      <w:r>
        <w:t>Introduction to Functional Interfaces in Java</w:t>
      </w:r>
    </w:p>
    <w:p w:rsidR="00813CEA" w:rsidRDefault="00000000">
      <w:pPr>
        <w:pStyle w:val="Heading2"/>
      </w:pPr>
      <w:r>
        <w:t>Introduction</w:t>
      </w:r>
    </w:p>
    <w:p w:rsidR="00813CEA" w:rsidRDefault="00000000">
      <w:r>
        <w:t>In this tutorial, we will discuss **Functional Interfaces** in Java. We briefly touched on this topic in the previous tutorial, but here we will explore it in more detail.</w:t>
      </w:r>
    </w:p>
    <w:p w:rsidR="00813CEA" w:rsidRDefault="00000000">
      <w:pPr>
        <w:pStyle w:val="Heading2"/>
      </w:pPr>
      <w:r>
        <w:t>What are Functional Interfaces?</w:t>
      </w:r>
    </w:p>
    <w:p w:rsidR="00813CEA" w:rsidRDefault="00000000" w:rsidP="003F0538">
      <w:pPr>
        <w:pStyle w:val="ListParagraph"/>
        <w:numPr>
          <w:ilvl w:val="0"/>
          <w:numId w:val="10"/>
        </w:numPr>
      </w:pPr>
      <w:r>
        <w:t>Functional interfaces have existed in Java since **JDK 1.0**, previously referred to as **</w:t>
      </w:r>
      <w:r w:rsidRPr="003F0538">
        <w:rPr>
          <w:b/>
          <w:bCs/>
        </w:rPr>
        <w:t>Single Abstract Method (SAM) Interfaces</w:t>
      </w:r>
      <w:r>
        <w:t>**.</w:t>
      </w:r>
    </w:p>
    <w:p w:rsidR="00813CEA" w:rsidRDefault="00000000" w:rsidP="003F0538">
      <w:pPr>
        <w:pStyle w:val="ListParagraph"/>
        <w:numPr>
          <w:ilvl w:val="0"/>
          <w:numId w:val="10"/>
        </w:numPr>
      </w:pPr>
      <w:r>
        <w:t>The concept remains the same, but Java 8 introduced **</w:t>
      </w:r>
      <w:r w:rsidRPr="003F0538">
        <w:rPr>
          <w:b/>
          <w:bCs/>
        </w:rPr>
        <w:t>Functional Interfaces</w:t>
      </w:r>
      <w:r>
        <w:t xml:space="preserve">** as a </w:t>
      </w:r>
      <w:r w:rsidRPr="003F0538">
        <w:rPr>
          <w:b/>
          <w:bCs/>
        </w:rPr>
        <w:t>modernized category</w:t>
      </w:r>
      <w:r>
        <w:t>.</w:t>
      </w:r>
    </w:p>
    <w:p w:rsidR="00813CEA" w:rsidRDefault="003F0538" w:rsidP="003F0538">
      <w:pPr>
        <w:pStyle w:val="ListParagraph"/>
        <w:numPr>
          <w:ilvl w:val="0"/>
          <w:numId w:val="10"/>
        </w:numPr>
      </w:pPr>
      <w:r w:rsidRPr="003F0538">
        <w:rPr>
          <w:b/>
          <w:bCs/>
        </w:rPr>
        <w:t>Definition</w:t>
      </w:r>
      <w:r>
        <w:t xml:space="preserve">: </w:t>
      </w:r>
      <w:r w:rsidR="00000000">
        <w:t>According to Java documentation, a **Functional Interface** is any interface that has **</w:t>
      </w:r>
      <w:r w:rsidR="00000000" w:rsidRPr="003F0538">
        <w:rPr>
          <w:b/>
          <w:bCs/>
        </w:rPr>
        <w:t>exactly one abstract method</w:t>
      </w:r>
      <w:r w:rsidR="00000000">
        <w:t>**.</w:t>
      </w:r>
    </w:p>
    <w:p w:rsidR="00813CEA" w:rsidRDefault="00000000" w:rsidP="003F0538">
      <w:pPr>
        <w:pStyle w:val="ListParagraph"/>
        <w:numPr>
          <w:ilvl w:val="0"/>
          <w:numId w:val="10"/>
        </w:numPr>
      </w:pPr>
      <w:r>
        <w:t>These interfaces are annotated with **</w:t>
      </w:r>
      <w:r w:rsidRPr="003F0538">
        <w:rPr>
          <w:b/>
          <w:bCs/>
        </w:rPr>
        <w:t>@FunctionalInterface</w:t>
      </w:r>
      <w:r>
        <w:t>**, introduced in **Java 8**.</w:t>
      </w:r>
    </w:p>
    <w:p w:rsidR="00813CEA" w:rsidRDefault="00000000">
      <w:pPr>
        <w:pStyle w:val="Heading2"/>
      </w:pPr>
      <w:r>
        <w:t>Understanding @FunctionalInterface Annotation</w:t>
      </w:r>
    </w:p>
    <w:p w:rsidR="00813CEA" w:rsidRDefault="00000000">
      <w:r>
        <w:t>- The **@FunctionalInterface** annotation is optional.</w:t>
      </w:r>
    </w:p>
    <w:p w:rsidR="00813CEA" w:rsidRDefault="00000000">
      <w:r>
        <w:t>- It helps validate interfaces to ensure they contain only **one** abstract method.</w:t>
      </w:r>
    </w:p>
    <w:p w:rsidR="00813CEA" w:rsidRDefault="00000000">
      <w:r>
        <w:t>- If an interface is annotated with **@FunctionalInterface** but contains multiple abstract methods, compilation will fail.</w:t>
      </w:r>
    </w:p>
    <w:p w:rsidR="00813CEA" w:rsidRDefault="00000000">
      <w:r>
        <w:t xml:space="preserve">- This </w:t>
      </w:r>
      <w:r w:rsidRPr="006518AB">
        <w:rPr>
          <w:b/>
          <w:bCs/>
        </w:rPr>
        <w:t>annotation enforces</w:t>
      </w:r>
      <w:r>
        <w:t xml:space="preserve"> the contract of a functional interface.</w:t>
      </w:r>
    </w:p>
    <w:p w:rsidR="009F3B8A" w:rsidRDefault="009F3B8A">
      <w:r>
        <w:rPr>
          <w:noProof/>
        </w:rPr>
        <w:drawing>
          <wp:inline distT="0" distB="0" distL="0" distR="0" wp14:anchorId="672F121D" wp14:editId="4ACF49E6">
            <wp:extent cx="6858000" cy="2240915"/>
            <wp:effectExtent l="0" t="0" r="0" b="6985"/>
            <wp:docPr id="8173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48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EA" w:rsidRDefault="00000000">
      <w:pPr>
        <w:pStyle w:val="Heading2"/>
      </w:pPr>
      <w:r>
        <w:t>Functional Interfaces Introduced in Java 8</w:t>
      </w:r>
    </w:p>
    <w:p w:rsidR="00813CEA" w:rsidRDefault="00000000">
      <w:r>
        <w:t>Java 8 introduced **four primary functional interfaces**:</w:t>
      </w:r>
    </w:p>
    <w:p w:rsidR="009F3B8A" w:rsidRDefault="009F3B8A">
      <w:pPr>
        <w:pStyle w:val="Heading2"/>
      </w:pPr>
      <w:r>
        <w:rPr>
          <w:noProof/>
        </w:rPr>
        <w:lastRenderedPageBreak/>
        <w:drawing>
          <wp:inline distT="0" distB="0" distL="0" distR="0" wp14:anchorId="19B28AEE" wp14:editId="5F17D208">
            <wp:extent cx="6946900" cy="1675765"/>
            <wp:effectExtent l="0" t="0" r="6350" b="635"/>
            <wp:docPr id="177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EA" w:rsidRDefault="00000000">
      <w:pPr>
        <w:pStyle w:val="Heading2"/>
      </w:pPr>
      <w:r>
        <w:t>Why Should You Learn Functional Interfaces?</w:t>
      </w:r>
    </w:p>
    <w:p w:rsidR="00813CEA" w:rsidRDefault="00000000">
      <w:r>
        <w:t>- You may not use these interfaces directly in your projects, but they **enhance Java Collections** like **List, Map, and Set**.</w:t>
      </w:r>
    </w:p>
    <w:p w:rsidR="00813CEA" w:rsidRDefault="00000000">
      <w:r>
        <w:t>- These enhancements make development **faster and more efficient**.</w:t>
      </w:r>
    </w:p>
    <w:p w:rsidR="00813CEA" w:rsidRDefault="00000000">
      <w:r>
        <w:t>- Java 8 introduced several **functional programming concepts** that rely on these interfaces.</w:t>
      </w:r>
    </w:p>
    <w:p w:rsidR="00813CEA" w:rsidRDefault="00000000">
      <w:r>
        <w:t>- Mastering these concepts will improve your ability to write **concise and readable** Java code.</w:t>
      </w:r>
    </w:p>
    <w:p w:rsidR="00813CEA" w:rsidRDefault="00000000">
      <w:pPr>
        <w:pStyle w:val="Heading2"/>
      </w:pPr>
      <w:r>
        <w:t>What’s Next?</w:t>
      </w:r>
    </w:p>
    <w:p w:rsidR="00813CEA" w:rsidRDefault="00000000">
      <w:r>
        <w:t>- If this information seems overwhelming, don’t worry!</w:t>
      </w:r>
    </w:p>
    <w:p w:rsidR="00813CEA" w:rsidRDefault="00000000">
      <w:r>
        <w:t>- Upcoming tutorials will include **coding examples** to explain each of these interfaces in detail.</w:t>
      </w:r>
    </w:p>
    <w:p w:rsidR="00813CEA" w:rsidRDefault="00000000">
      <w:r>
        <w:t>- We will cover how to use these interfaces effectively in **real-world Java applications**.</w:t>
      </w:r>
    </w:p>
    <w:p w:rsidR="00813CEA" w:rsidRDefault="00000000">
      <w:pPr>
        <w:pStyle w:val="Heading2"/>
      </w:pPr>
      <w:r>
        <w:t>Conclusion</w:t>
      </w:r>
    </w:p>
    <w:p w:rsidR="00813CEA" w:rsidRDefault="00000000">
      <w:r>
        <w:t>- Functional Interfaces are a **key feature** introduced in **Java 8** to support functional programming.</w:t>
      </w:r>
    </w:p>
    <w:p w:rsidR="00813CEA" w:rsidRDefault="00000000">
      <w:r>
        <w:t>- They provide **concise, reusable, and efficient** ways to work with Java Collections and Streams.</w:t>
      </w:r>
    </w:p>
    <w:p w:rsidR="00813CEA" w:rsidRDefault="00000000">
      <w:r>
        <w:t>- Understanding these interfaces will help you **write modern Java code more effectively**.</w:t>
      </w:r>
    </w:p>
    <w:p w:rsidR="00813CEA" w:rsidRDefault="00000000">
      <w:r>
        <w:t>### **End of the Tutorial**</w:t>
      </w:r>
    </w:p>
    <w:p w:rsidR="00813CEA" w:rsidRDefault="00000000">
      <w:r>
        <w:t>Thank you for watching!</w:t>
      </w:r>
    </w:p>
    <w:sectPr w:rsidR="00813CEA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B12FB"/>
    <w:multiLevelType w:val="hybridMultilevel"/>
    <w:tmpl w:val="C61A7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43D22"/>
    <w:multiLevelType w:val="hybridMultilevel"/>
    <w:tmpl w:val="8B582226"/>
    <w:lvl w:ilvl="0" w:tplc="15EA1E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58165">
    <w:abstractNumId w:val="8"/>
  </w:num>
  <w:num w:numId="2" w16cid:durableId="370349319">
    <w:abstractNumId w:val="6"/>
  </w:num>
  <w:num w:numId="3" w16cid:durableId="1698893591">
    <w:abstractNumId w:val="5"/>
  </w:num>
  <w:num w:numId="4" w16cid:durableId="1501508990">
    <w:abstractNumId w:val="4"/>
  </w:num>
  <w:num w:numId="5" w16cid:durableId="729571736">
    <w:abstractNumId w:val="7"/>
  </w:num>
  <w:num w:numId="6" w16cid:durableId="385762120">
    <w:abstractNumId w:val="3"/>
  </w:num>
  <w:num w:numId="7" w16cid:durableId="1587567302">
    <w:abstractNumId w:val="2"/>
  </w:num>
  <w:num w:numId="8" w16cid:durableId="708533391">
    <w:abstractNumId w:val="1"/>
  </w:num>
  <w:num w:numId="9" w16cid:durableId="2027048884">
    <w:abstractNumId w:val="0"/>
  </w:num>
  <w:num w:numId="10" w16cid:durableId="2143452095">
    <w:abstractNumId w:val="9"/>
  </w:num>
  <w:num w:numId="11" w16cid:durableId="1934973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538"/>
    <w:rsid w:val="00503052"/>
    <w:rsid w:val="006518AB"/>
    <w:rsid w:val="00813CEA"/>
    <w:rsid w:val="009F3B8A"/>
    <w:rsid w:val="00AA1D8D"/>
    <w:rsid w:val="00AB3502"/>
    <w:rsid w:val="00B47730"/>
    <w:rsid w:val="00C605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12E74"/>
  <w14:defaultImageDpi w14:val="300"/>
  <w15:docId w15:val="{71AAE2F1-FA39-4427-A054-2AED0FFD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2025-02-05T12:18:00Z</dcterms:modified>
  <cp:category/>
</cp:coreProperties>
</file>