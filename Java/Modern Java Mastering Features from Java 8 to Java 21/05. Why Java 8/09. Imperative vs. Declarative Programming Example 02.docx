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3ECB" w:rsidRDefault="00000000">
      <w:pPr>
        <w:pStyle w:val="Heading1"/>
      </w:pPr>
      <w:r>
        <w:t>Imperative vs Declarative Programming: Removing Duplicates</w:t>
      </w:r>
    </w:p>
    <w:p w:rsidR="003E3ECB" w:rsidRDefault="00000000">
      <w:pPr>
        <w:pStyle w:val="Heading2"/>
      </w:pPr>
      <w:r>
        <w:t>Introduction</w:t>
      </w:r>
    </w:p>
    <w:p w:rsidR="003E3ECB" w:rsidRDefault="00000000">
      <w:r>
        <w:t>In this tutorial, we will code another example to showcase the difference between the **</w:t>
      </w:r>
      <w:r w:rsidRPr="001823C7">
        <w:rPr>
          <w:b/>
          <w:bCs/>
        </w:rPr>
        <w:t>imperative</w:t>
      </w:r>
      <w:r>
        <w:t>** and **</w:t>
      </w:r>
      <w:r w:rsidRPr="001823C7">
        <w:rPr>
          <w:b/>
          <w:bCs/>
        </w:rPr>
        <w:t>declarative</w:t>
      </w:r>
      <w:r>
        <w:t xml:space="preserve">** </w:t>
      </w:r>
      <w:r w:rsidRPr="001823C7">
        <w:rPr>
          <w:b/>
          <w:bCs/>
        </w:rPr>
        <w:t>programming styles</w:t>
      </w:r>
      <w:r>
        <w:t>.</w:t>
      </w:r>
    </w:p>
    <w:p w:rsidR="003E3ECB" w:rsidRDefault="00000000">
      <w:r>
        <w:t>### **Use Case**</w:t>
      </w:r>
    </w:p>
    <w:p w:rsidR="003E3ECB" w:rsidRDefault="00000000">
      <w:r>
        <w:t>- Remove duplicates from a list of integers and obtain a list with unique values.</w:t>
      </w:r>
    </w:p>
    <w:p w:rsidR="003E3ECB" w:rsidRDefault="00000000">
      <w:pPr>
        <w:pStyle w:val="Heading2"/>
      </w:pPr>
      <w:r>
        <w:t>Project Setup</w:t>
      </w:r>
    </w:p>
    <w:p w:rsidR="003E3ECB" w:rsidRDefault="00000000">
      <w:r>
        <w:t>- The example is implemented using **IntelliJ IDEA**.</w:t>
      </w:r>
    </w:p>
    <w:p w:rsidR="003E3ECB" w:rsidRDefault="00000000">
      <w:r>
        <w:t>- A class named **ImperativeVsDeclarativeExample2** is created.</w:t>
      </w:r>
    </w:p>
    <w:p w:rsidR="003E3ECB" w:rsidRDefault="00000000">
      <w:r>
        <w:t>- The class is made executable by adding **public static void main** method.</w:t>
      </w:r>
    </w:p>
    <w:p w:rsidR="003E3ECB" w:rsidRDefault="00000000">
      <w:pPr>
        <w:pStyle w:val="Heading2"/>
      </w:pPr>
      <w:r>
        <w:t>Step 1: Creating the Input List</w:t>
      </w:r>
    </w:p>
    <w:p w:rsidR="003E3ECB" w:rsidRDefault="00000000">
      <w:r>
        <w:t>- A **List&lt;Integer&gt;** named `integerList` is initialized using **Arrays.asList()**.</w:t>
      </w:r>
    </w:p>
    <w:p w:rsidR="003E3ECB" w:rsidRDefault="00000000">
      <w:r>
        <w:t>- The list contains duplicate values:</w:t>
      </w:r>
    </w:p>
    <w:p w:rsidR="003E3ECB" w:rsidRDefault="00000000">
      <w:r>
        <w:t xml:space="preserve">  `[1, 2, 2, 3, 3, 4, 5, 5, 6, 7, 8, 8, 9, 10]`</w:t>
      </w:r>
    </w:p>
    <w:p w:rsidR="003E3ECB" w:rsidRDefault="00000000">
      <w:pPr>
        <w:pStyle w:val="Heading2"/>
      </w:pPr>
      <w:r>
        <w:t>Step 2: Imperative Programming Approach</w:t>
      </w:r>
    </w:p>
    <w:p w:rsidR="003E3ECB" w:rsidRDefault="00000000">
      <w:r>
        <w:t>1. Create a new list, `uniqueList`, to store unique values.</w:t>
      </w:r>
    </w:p>
    <w:p w:rsidR="003E3ECB" w:rsidRDefault="00000000">
      <w:r>
        <w:t>2. Iterate through `integerList` using a **for-each loop**.</w:t>
      </w:r>
    </w:p>
    <w:p w:rsidR="003E3ECB" w:rsidRDefault="00000000">
      <w:r>
        <w:t>3. Check if `uniqueList` already contains the integer.</w:t>
      </w:r>
    </w:p>
    <w:p w:rsidR="003E3ECB" w:rsidRDefault="00000000">
      <w:r>
        <w:t>4. If not, add the integer to `uniqueList`.</w:t>
      </w:r>
    </w:p>
    <w:p w:rsidR="003E3ECB" w:rsidRDefault="00000000">
      <w:r>
        <w:t>5. Print the final `uniqueList`.</w:t>
      </w:r>
    </w:p>
    <w:p w:rsidR="003E3ECB" w:rsidRDefault="00000000">
      <w:r>
        <w:t>### **Code Implementation:**</w:t>
      </w:r>
    </w:p>
    <w:p w:rsidR="003E3ECB" w:rsidRDefault="00000000">
      <w:r>
        <w:br/>
        <w:t>import java.util.*;</w:t>
      </w:r>
      <w:r>
        <w:br/>
      </w:r>
      <w:r>
        <w:br/>
        <w:t>public class ImperativeVsDeclarativeExample2 {</w:t>
      </w:r>
      <w:r>
        <w:br/>
        <w:t xml:space="preserve">    public static void main(String[] args) {</w:t>
      </w:r>
      <w:r>
        <w:br/>
        <w:t xml:space="preserve">        List&lt;Integer&gt; integerList = Arrays.asList(1, 2, 2, 3, 3, 4, 5, 5, 6, 7, 8, 8, 9, 10);</w:t>
      </w:r>
      <w:r>
        <w:br/>
        <w:t xml:space="preserve">        </w:t>
      </w:r>
      <w:r>
        <w:br/>
        <w:t xml:space="preserve">        List&lt;Integer&gt; uniqueList = new ArrayList&lt;&gt;();</w:t>
      </w:r>
      <w:r>
        <w:br/>
        <w:t xml:space="preserve">        for (Integer integer : integerList) {</w:t>
      </w:r>
      <w:r>
        <w:br/>
      </w:r>
      <w:r>
        <w:lastRenderedPageBreak/>
        <w:t xml:space="preserve">            if (!uniqueList.contains(integer)) {</w:t>
      </w:r>
      <w:r>
        <w:br/>
        <w:t xml:space="preserve">                uniqueList.add(integer);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System.out.println("Unique List using Imperative approach: " + uniqueList);</w:t>
      </w:r>
      <w:r>
        <w:br/>
        <w:t xml:space="preserve">    }</w:t>
      </w:r>
      <w:r>
        <w:br/>
        <w:t>}</w:t>
      </w:r>
      <w:r>
        <w:br/>
      </w:r>
    </w:p>
    <w:p w:rsidR="003E3ECB" w:rsidRDefault="00000000">
      <w:r>
        <w:t>### **Output:**</w:t>
      </w:r>
    </w:p>
    <w:p w:rsidR="003E3ECB" w:rsidRDefault="00000000">
      <w:r>
        <w:t>- The unique list will be: `[1, 2, 3, 4, 5, 6, 7, 8, 9, 10]`</w:t>
      </w:r>
    </w:p>
    <w:p w:rsidR="003E3ECB" w:rsidRDefault="00000000">
      <w:pPr>
        <w:pStyle w:val="Heading2"/>
      </w:pPr>
      <w:r>
        <w:t>Step 3: Declarative Programming Approach</w:t>
      </w:r>
    </w:p>
    <w:p w:rsidR="003E3ECB" w:rsidRDefault="00000000">
      <w:r>
        <w:t>1. Use **stream()** introduced in Java 8.</w:t>
      </w:r>
    </w:p>
    <w:p w:rsidR="003E3ECB" w:rsidRDefault="00000000">
      <w:r>
        <w:t>2. Apply **distinct()** to filter unique values.</w:t>
      </w:r>
    </w:p>
    <w:p w:rsidR="003E3ECB" w:rsidRDefault="00000000">
      <w:r>
        <w:t>3. Collect the result into a new list using **Collectors.toList()**.</w:t>
      </w:r>
    </w:p>
    <w:p w:rsidR="003E3ECB" w:rsidRDefault="00000000">
      <w:r>
        <w:t>4. Print the final unique list.</w:t>
      </w:r>
    </w:p>
    <w:p w:rsidR="003E3ECB" w:rsidRDefault="00000000">
      <w:r>
        <w:t>### **Code Implementation:**</w:t>
      </w:r>
    </w:p>
    <w:p w:rsidR="003E3ECB" w:rsidRDefault="00000000">
      <w:r>
        <w:br/>
        <w:t>import java.util.*;</w:t>
      </w:r>
      <w:r>
        <w:br/>
        <w:t>import java.util.stream.Collectors;</w:t>
      </w:r>
      <w:r>
        <w:br/>
      </w:r>
      <w:r>
        <w:br/>
        <w:t>public class DeclarativeExample2 {</w:t>
      </w:r>
      <w:r>
        <w:br/>
        <w:t xml:space="preserve">    public static void main(String[] args) {</w:t>
      </w:r>
      <w:r>
        <w:br/>
        <w:t xml:space="preserve">        List&lt;Integer&gt; integerList = Arrays.asList(1, 2, 2, 3, 3, 4, 5, 5, 6, 7, 8, 8, 9, 10);</w:t>
      </w:r>
      <w:r>
        <w:br/>
        <w:t xml:space="preserve">        </w:t>
      </w:r>
      <w:r>
        <w:br/>
        <w:t xml:space="preserve">        List&lt;Integer&gt; uniqueList = integerList.stream()</w:t>
      </w:r>
      <w:r w:rsidR="002352F6">
        <w:t xml:space="preserve"> </w:t>
      </w:r>
      <w:r w:rsidR="002352F6" w:rsidRPr="002352F6">
        <w:rPr>
          <w:b/>
          <w:bCs/>
        </w:rPr>
        <w:t>//This avoids the mutability</w:t>
      </w:r>
      <w:r w:rsidR="002352F6">
        <w:rPr>
          <w:b/>
          <w:bCs/>
        </w:rPr>
        <w:t xml:space="preserve"> as returning a new object</w:t>
      </w:r>
      <w:r w:rsidR="002352F6">
        <w:t>.</w:t>
      </w:r>
      <w:r>
        <w:br/>
        <w:t xml:space="preserve">                .distinct()</w:t>
      </w:r>
      <w:r>
        <w:br/>
        <w:t xml:space="preserve">                .collect(Collectors.toList());</w:t>
      </w:r>
      <w:r>
        <w:br/>
      </w:r>
      <w:r>
        <w:br/>
        <w:t xml:space="preserve">        System.out.println("Unique List using Declarative approach: " + uniqueList);</w:t>
      </w:r>
      <w:r>
        <w:br/>
        <w:t xml:space="preserve">    }</w:t>
      </w:r>
      <w:r>
        <w:br/>
        <w:t>}</w:t>
      </w:r>
      <w:r>
        <w:br/>
      </w:r>
    </w:p>
    <w:p w:rsidR="003E3ECB" w:rsidRDefault="00000000">
      <w:r>
        <w:t>### **Output:**</w:t>
      </w:r>
    </w:p>
    <w:p w:rsidR="003E3ECB" w:rsidRDefault="00000000">
      <w:r>
        <w:t>- The unique list will be: `[1, 2, 3, 4, 5, 6, 7, 8, 9, 10]`</w:t>
      </w:r>
    </w:p>
    <w:p w:rsidR="003E3ECB" w:rsidRDefault="00000000">
      <w:pPr>
        <w:pStyle w:val="Heading2"/>
      </w:pPr>
      <w:r>
        <w:lastRenderedPageBreak/>
        <w:t>Step 4: Comparison - Imperative vs Declarative</w:t>
      </w:r>
    </w:p>
    <w:p w:rsidR="003E3ECB" w:rsidRDefault="00000000">
      <w:r>
        <w:t>### **</w:t>
      </w:r>
      <w:r w:rsidRPr="00FF680D">
        <w:rPr>
          <w:b/>
          <w:bCs/>
        </w:rPr>
        <w:t>Imperative Approach</w:t>
      </w:r>
      <w:r>
        <w:t xml:space="preserve"> (</w:t>
      </w:r>
      <w:r w:rsidRPr="00FF680D">
        <w:rPr>
          <w:b/>
          <w:bCs/>
        </w:rPr>
        <w:t xml:space="preserve">How-style </w:t>
      </w:r>
      <w:r w:rsidR="00FF680D" w:rsidRPr="00FF680D">
        <w:rPr>
          <w:b/>
          <w:bCs/>
        </w:rPr>
        <w:t>programming</w:t>
      </w:r>
      <w:r w:rsidR="00FF680D">
        <w:t>) *</w:t>
      </w:r>
      <w:r>
        <w:t>*</w:t>
      </w:r>
    </w:p>
    <w:p w:rsidR="003E3ECB" w:rsidRDefault="00000000">
      <w:r>
        <w:t>- Manually iterates through the list.</w:t>
      </w:r>
    </w:p>
    <w:p w:rsidR="003E3ECB" w:rsidRDefault="00000000">
      <w:r>
        <w:t>- Uses a **</w:t>
      </w:r>
      <w:r w:rsidRPr="002352F6">
        <w:rPr>
          <w:b/>
          <w:bCs/>
        </w:rPr>
        <w:t>for-each loop</w:t>
      </w:r>
      <w:r>
        <w:t>** to check and add unique elements.</w:t>
      </w:r>
    </w:p>
    <w:p w:rsidR="003E3ECB" w:rsidRDefault="00000000">
      <w:r>
        <w:t>- Uses **</w:t>
      </w:r>
      <w:r w:rsidRPr="002352F6">
        <w:rPr>
          <w:b/>
          <w:bCs/>
        </w:rPr>
        <w:t>mutable list</w:t>
      </w:r>
      <w:r>
        <w:t xml:space="preserve"> (`uniqueList</w:t>
      </w:r>
      <w:proofErr w:type="gramStart"/>
      <w:r>
        <w:t>`)*</w:t>
      </w:r>
      <w:proofErr w:type="gramEnd"/>
      <w:r>
        <w:t>*, modifying it during iteration.</w:t>
      </w:r>
    </w:p>
    <w:p w:rsidR="003E3ECB" w:rsidRDefault="00000000">
      <w:r>
        <w:t>- More verbose and requires checking each element manually.</w:t>
      </w:r>
    </w:p>
    <w:p w:rsidR="003E3ECB" w:rsidRDefault="00000000">
      <w:r>
        <w:t>### **</w:t>
      </w:r>
      <w:r w:rsidRPr="002352F6">
        <w:rPr>
          <w:b/>
          <w:bCs/>
        </w:rPr>
        <w:t xml:space="preserve">Declarative Approach (What-style </w:t>
      </w:r>
      <w:proofErr w:type="gramStart"/>
      <w:r w:rsidRPr="002352F6">
        <w:rPr>
          <w:b/>
          <w:bCs/>
        </w:rPr>
        <w:t>programming)</w:t>
      </w:r>
      <w:r>
        <w:t>*</w:t>
      </w:r>
      <w:proofErr w:type="gramEnd"/>
      <w:r>
        <w:t>*</w:t>
      </w:r>
    </w:p>
    <w:p w:rsidR="003E3ECB" w:rsidRDefault="00000000">
      <w:r>
        <w:t>- Uses **built-in Java 8 functions** to handle duplication.</w:t>
      </w:r>
    </w:p>
    <w:p w:rsidR="003E3ECB" w:rsidRDefault="00000000">
      <w:r>
        <w:t>- Calls **stream() -&gt; distinct() -&gt; collect()**, avoiding explicit iteration.</w:t>
      </w:r>
    </w:p>
    <w:p w:rsidR="003E3ECB" w:rsidRDefault="00000000">
      <w:r>
        <w:t>- Avoids mutability, making it **more readable and maintainable**.</w:t>
      </w:r>
    </w:p>
    <w:p w:rsidR="003E3ECB" w:rsidRDefault="00000000">
      <w:r>
        <w:t>- The underlying system handles filtering, improving efficiency.</w:t>
      </w:r>
    </w:p>
    <w:p w:rsidR="003E3ECB" w:rsidRDefault="00000000">
      <w:pPr>
        <w:pStyle w:val="Heading2"/>
      </w:pPr>
      <w:r>
        <w:t xml:space="preserve">Step 5: Benefits of </w:t>
      </w:r>
      <w:r w:rsidRPr="002352F6">
        <w:t>Declarative Programming</w:t>
      </w:r>
    </w:p>
    <w:p w:rsidR="003E3ECB" w:rsidRDefault="00000000">
      <w:r>
        <w:t>- We **call functions** instead of defining the logic ourselves.</w:t>
      </w:r>
    </w:p>
    <w:p w:rsidR="003E3ECB" w:rsidRDefault="00000000">
      <w:r>
        <w:t>- Code is **shorter, cleaner, and easier to understand**.</w:t>
      </w:r>
    </w:p>
    <w:p w:rsidR="003E3ECB" w:rsidRDefault="00000000">
      <w:r>
        <w:t>- **</w:t>
      </w:r>
      <w:r w:rsidRPr="00500DD7">
        <w:rPr>
          <w:b/>
          <w:bCs/>
        </w:rPr>
        <w:t>Performance optimized</w:t>
      </w:r>
      <w:r>
        <w:t>** as internal Java methods handle the operations.</w:t>
      </w:r>
    </w:p>
    <w:p w:rsidR="003E3ECB" w:rsidRDefault="00000000">
      <w:r>
        <w:t>- Helps in **writing better, more maintainable** code.</w:t>
      </w:r>
    </w:p>
    <w:p w:rsidR="003E3ECB" w:rsidRDefault="00000000">
      <w:pPr>
        <w:pStyle w:val="Heading2"/>
      </w:pPr>
      <w:r>
        <w:t>Conclusion</w:t>
      </w:r>
    </w:p>
    <w:p w:rsidR="003E3ECB" w:rsidRDefault="00000000">
      <w:r>
        <w:t>- Java 8 introduced powerful built-in functions that reduce the need for manual operations.</w:t>
      </w:r>
    </w:p>
    <w:p w:rsidR="003E3ECB" w:rsidRDefault="00000000">
      <w:r>
        <w:t>- The **</w:t>
      </w:r>
      <w:r w:rsidRPr="00500DD7">
        <w:rPr>
          <w:b/>
          <w:bCs/>
        </w:rPr>
        <w:t>imperative approach</w:t>
      </w:r>
      <w:r>
        <w:t>** is more manual and verbose.</w:t>
      </w:r>
    </w:p>
    <w:p w:rsidR="003E3ECB" w:rsidRDefault="00000000">
      <w:r>
        <w:t>- The **</w:t>
      </w:r>
      <w:r w:rsidRPr="00500DD7">
        <w:rPr>
          <w:b/>
          <w:bCs/>
        </w:rPr>
        <w:t>declarative approach</w:t>
      </w:r>
      <w:r>
        <w:t>** makes use of **Java 8 Streams API** for cleaner and efficient code.</w:t>
      </w:r>
    </w:p>
    <w:p w:rsidR="003E3ECB" w:rsidRDefault="00000000">
      <w:r>
        <w:t>- The next tutorial will cover another **real-world use case** using Java 8 features.</w:t>
      </w:r>
    </w:p>
    <w:p w:rsidR="003E3ECB" w:rsidRDefault="00000000">
      <w:r>
        <w:t>### **End of the Tutorial**</w:t>
      </w:r>
    </w:p>
    <w:p w:rsidR="003E3ECB" w:rsidRDefault="00000000">
      <w:r>
        <w:t>Thank you for watching!</w:t>
      </w:r>
    </w:p>
    <w:sectPr w:rsidR="003E3ECB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921609">
    <w:abstractNumId w:val="8"/>
  </w:num>
  <w:num w:numId="2" w16cid:durableId="612371938">
    <w:abstractNumId w:val="6"/>
  </w:num>
  <w:num w:numId="3" w16cid:durableId="1231620681">
    <w:abstractNumId w:val="5"/>
  </w:num>
  <w:num w:numId="4" w16cid:durableId="1621230066">
    <w:abstractNumId w:val="4"/>
  </w:num>
  <w:num w:numId="5" w16cid:durableId="1888834157">
    <w:abstractNumId w:val="7"/>
  </w:num>
  <w:num w:numId="6" w16cid:durableId="1934388005">
    <w:abstractNumId w:val="3"/>
  </w:num>
  <w:num w:numId="7" w16cid:durableId="1859928216">
    <w:abstractNumId w:val="2"/>
  </w:num>
  <w:num w:numId="8" w16cid:durableId="902833467">
    <w:abstractNumId w:val="1"/>
  </w:num>
  <w:num w:numId="9" w16cid:durableId="190902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3C7"/>
    <w:rsid w:val="002352F6"/>
    <w:rsid w:val="0029639D"/>
    <w:rsid w:val="00326F90"/>
    <w:rsid w:val="003E3ECB"/>
    <w:rsid w:val="00500DD7"/>
    <w:rsid w:val="00503052"/>
    <w:rsid w:val="00AA1D8D"/>
    <w:rsid w:val="00B47730"/>
    <w:rsid w:val="00CB0664"/>
    <w:rsid w:val="00DB7621"/>
    <w:rsid w:val="00FC693F"/>
    <w:rsid w:val="00F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E36AD"/>
  <w14:defaultImageDpi w14:val="300"/>
  <w15:docId w15:val="{71AAE2F1-FA39-4427-A054-2AED0FFD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2</cp:revision>
  <dcterms:created xsi:type="dcterms:W3CDTF">2013-12-23T23:15:00Z</dcterms:created>
  <dcterms:modified xsi:type="dcterms:W3CDTF">2025-02-05T07:13:00Z</dcterms:modified>
  <cp:category/>
</cp:coreProperties>
</file>