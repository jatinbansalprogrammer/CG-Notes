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52507" w:rsidRDefault="00000000">
      <w:pPr>
        <w:pStyle w:val="Heading1"/>
      </w:pPr>
      <w:r>
        <w:t>Imperative vs Declarative Programming in Java</w:t>
      </w:r>
    </w:p>
    <w:p w:rsidR="00552507" w:rsidRDefault="00000000">
      <w:pPr>
        <w:pStyle w:val="Heading2"/>
      </w:pPr>
      <w:r>
        <w:t>Introduction</w:t>
      </w:r>
    </w:p>
    <w:p w:rsidR="00552507" w:rsidRDefault="00000000">
      <w:r>
        <w:t>In this tutorial, we will implement a simple example to showcase the difference between **</w:t>
      </w:r>
      <w:r w:rsidRPr="009E4740">
        <w:rPr>
          <w:b/>
          <w:bCs/>
        </w:rPr>
        <w:t>imperative</w:t>
      </w:r>
      <w:r>
        <w:t>** and **</w:t>
      </w:r>
      <w:r w:rsidRPr="009E4740">
        <w:rPr>
          <w:b/>
          <w:bCs/>
        </w:rPr>
        <w:t>declarative</w:t>
      </w:r>
      <w:r>
        <w:t xml:space="preserve">** </w:t>
      </w:r>
      <w:r w:rsidRPr="009E4740">
        <w:rPr>
          <w:b/>
          <w:bCs/>
        </w:rPr>
        <w:t>programming styles</w:t>
      </w:r>
      <w:r>
        <w:t>.</w:t>
      </w:r>
    </w:p>
    <w:p w:rsidR="00552507" w:rsidRDefault="00000000">
      <w:r>
        <w:t>### **Use Case**</w:t>
      </w:r>
    </w:p>
    <w:p w:rsidR="00552507" w:rsidRDefault="00000000">
      <w:r>
        <w:t xml:space="preserve">- </w:t>
      </w:r>
      <w:r w:rsidRPr="009E4740">
        <w:rPr>
          <w:b/>
          <w:bCs/>
        </w:rPr>
        <w:t>Perform the summation of numbers from **0 to 100** and display the result.</w:t>
      </w:r>
    </w:p>
    <w:p w:rsidR="00552507" w:rsidRDefault="00000000">
      <w:r>
        <w:t>- We will implement this in both imperative and declarative styles.</w:t>
      </w:r>
    </w:p>
    <w:p w:rsidR="00552507" w:rsidRDefault="00000000">
      <w:pPr>
        <w:pStyle w:val="Heading2"/>
      </w:pPr>
      <w:r>
        <w:t>Project Setup</w:t>
      </w:r>
    </w:p>
    <w:p w:rsidR="00552507" w:rsidRDefault="00000000">
      <w:r>
        <w:t>- The example is implemented using **IntelliJ IDEA**.</w:t>
      </w:r>
    </w:p>
    <w:p w:rsidR="00552507" w:rsidRDefault="00000000">
      <w:r>
        <w:t>- Workspace setup and project creation will be covered separately in the course.</w:t>
      </w:r>
    </w:p>
    <w:p w:rsidR="00552507" w:rsidRDefault="00000000">
      <w:r>
        <w:t>- This tutorial focuses on demonstrating the coding differences between the two approaches.</w:t>
      </w:r>
    </w:p>
    <w:p w:rsidR="00552507" w:rsidRDefault="00000000">
      <w:pPr>
        <w:pStyle w:val="Heading2"/>
      </w:pPr>
      <w:r>
        <w:t>Imperative Programming Approach</w:t>
      </w:r>
    </w:p>
    <w:p w:rsidR="00552507" w:rsidRDefault="00000000">
      <w:r>
        <w:t>1. Create a class named **ImperativeVsDeclarativeExample**.</w:t>
      </w:r>
    </w:p>
    <w:p w:rsidR="00552507" w:rsidRDefault="00000000">
      <w:r>
        <w:t>2. Make the class executable by adding **public static void main** method.</w:t>
      </w:r>
    </w:p>
    <w:p w:rsidR="00552507" w:rsidRDefault="00000000">
      <w:r>
        <w:t>3. Implement the logic using a **for loop**:</w:t>
      </w:r>
    </w:p>
    <w:p w:rsidR="00552507" w:rsidRDefault="00000000">
      <w:r>
        <w:t>- Declare an integer variable `sum = 0`.</w:t>
      </w:r>
    </w:p>
    <w:p w:rsidR="00552507" w:rsidRDefault="00000000">
      <w:r>
        <w:t>- Iterate through numbers **0 to 100** using a for loop.</w:t>
      </w:r>
    </w:p>
    <w:p w:rsidR="00552507" w:rsidRDefault="00000000">
      <w:r>
        <w:t>- Increment the sum variable by the current loop value.</w:t>
      </w:r>
    </w:p>
    <w:p w:rsidR="00552507" w:rsidRDefault="00000000">
      <w:r>
        <w:t>- Print the sum after loop execution.</w:t>
      </w:r>
    </w:p>
    <w:p w:rsidR="00552507" w:rsidRDefault="00000000">
      <w:r>
        <w:t>### **Code Implementation:**</w:t>
      </w:r>
    </w:p>
    <w:p w:rsidR="00552507" w:rsidRDefault="00000000">
      <w:r>
        <w:br/>
        <w:t>public class ImperativeVsDeclarativeExample {</w:t>
      </w:r>
      <w:r>
        <w:br/>
        <w:t xml:space="preserve">    public static void main(String[] args) {</w:t>
      </w:r>
      <w:r>
        <w:br/>
        <w:t xml:space="preserve">        int sum = 0;</w:t>
      </w:r>
      <w:r>
        <w:br/>
        <w:t xml:space="preserve">        for (int i = 0; i &lt;= 100; i++) {</w:t>
      </w:r>
      <w:r>
        <w:br/>
        <w:t xml:space="preserve">            sum += i;</w:t>
      </w:r>
      <w:r>
        <w:br/>
        <w:t xml:space="preserve">        }</w:t>
      </w:r>
      <w:r>
        <w:br/>
        <w:t xml:space="preserve">        System.out.println("Sum using Imperative approach: " + sum);</w:t>
      </w:r>
      <w:r>
        <w:br/>
        <w:t xml:space="preserve">    }</w:t>
      </w:r>
      <w:r>
        <w:br/>
      </w:r>
      <w:r>
        <w:lastRenderedPageBreak/>
        <w:t>}</w:t>
      </w:r>
      <w:r>
        <w:br/>
      </w:r>
    </w:p>
    <w:p w:rsidR="00552507" w:rsidRDefault="00000000">
      <w:r>
        <w:t>### **Output:**</w:t>
      </w:r>
    </w:p>
    <w:p w:rsidR="00552507" w:rsidRDefault="00000000">
      <w:r>
        <w:t>- The result will be **5050**.</w:t>
      </w:r>
    </w:p>
    <w:p w:rsidR="00552507" w:rsidRDefault="00000000">
      <w:pPr>
        <w:pStyle w:val="Heading2"/>
      </w:pPr>
      <w:r>
        <w:t>Declarative Programming Approach</w:t>
      </w:r>
    </w:p>
    <w:p w:rsidR="00552507" w:rsidRDefault="00000000">
      <w:r>
        <w:t>1. Use **IntStream** introduced in Java 8.</w:t>
      </w:r>
    </w:p>
    <w:p w:rsidR="00552507" w:rsidRDefault="00000000">
      <w:r>
        <w:t>2. Apply **rangeClosed(0,100)** to generate a stream from **0 to 100**.</w:t>
      </w:r>
    </w:p>
    <w:p w:rsidR="00552507" w:rsidRDefault="00000000">
      <w:r>
        <w:t>3. Use **sum()** method to perform summation internally.</w:t>
      </w:r>
    </w:p>
    <w:p w:rsidR="00552507" w:rsidRDefault="00000000">
      <w:r>
        <w:t>4. Print the result.</w:t>
      </w:r>
    </w:p>
    <w:p w:rsidR="00552507" w:rsidRDefault="00000000">
      <w:r>
        <w:t>### **Code Implementation:**</w:t>
      </w:r>
    </w:p>
    <w:p w:rsidR="00552507" w:rsidRDefault="00000000">
      <w:r>
        <w:br/>
        <w:t>import java.util.stream.IntStream;</w:t>
      </w:r>
      <w:r>
        <w:br/>
      </w:r>
      <w:r>
        <w:br/>
        <w:t>public class DeclarativeExample {</w:t>
      </w:r>
      <w:r>
        <w:br/>
        <w:t xml:space="preserve">    public static void main(String[] args) {</w:t>
      </w:r>
      <w:r>
        <w:br/>
        <w:t xml:space="preserve">        int sum = IntStream.rangeClosed(0, 100).sum();</w:t>
      </w:r>
      <w:r>
        <w:br/>
        <w:t xml:space="preserve">        System.out.println("Sum using Declarative approach: " + sum);</w:t>
      </w:r>
      <w:r>
        <w:br/>
        <w:t xml:space="preserve">    }</w:t>
      </w:r>
      <w:r>
        <w:br/>
        <w:t>}</w:t>
      </w:r>
      <w:r>
        <w:br/>
      </w:r>
    </w:p>
    <w:p w:rsidR="00552507" w:rsidRDefault="00000000">
      <w:r>
        <w:t>### **Output:**</w:t>
      </w:r>
    </w:p>
    <w:p w:rsidR="00552507" w:rsidRDefault="00000000">
      <w:r>
        <w:t>- The result will be **5050**, same as the imperative approach.</w:t>
      </w:r>
    </w:p>
    <w:p w:rsidR="00552507" w:rsidRDefault="00000000">
      <w:pPr>
        <w:pStyle w:val="Heading2"/>
      </w:pPr>
      <w:r>
        <w:t>Comparison: Imperative vs Declarative</w:t>
      </w:r>
    </w:p>
    <w:p w:rsidR="00552507" w:rsidRDefault="00000000">
      <w:r>
        <w:t>### **Imperative Approach (How-style programming)**</w:t>
      </w:r>
    </w:p>
    <w:p w:rsidR="00552507" w:rsidRDefault="00000000">
      <w:r>
        <w:t>- Defines *how* the summation should be performed.</w:t>
      </w:r>
    </w:p>
    <w:p w:rsidR="00552507" w:rsidRDefault="00000000">
      <w:r>
        <w:t>- Uses **explicit for-loop** to iterate over numbers.</w:t>
      </w:r>
    </w:p>
    <w:p w:rsidR="00552507" w:rsidRDefault="00000000">
      <w:r>
        <w:t>- Uses **mutable variable (`sum`)**, modifying its state with each iteration.</w:t>
      </w:r>
    </w:p>
    <w:p w:rsidR="00552507" w:rsidRDefault="00000000">
      <w:r>
        <w:t>- Not ideal for **multi-threading**, as it may produce inconsistent results.</w:t>
      </w:r>
    </w:p>
    <w:p w:rsidR="00552507" w:rsidRDefault="00000000">
      <w:r>
        <w:t>- Code is longer and requires reading line by line to understand the logic.</w:t>
      </w:r>
    </w:p>
    <w:p w:rsidR="00552507" w:rsidRDefault="00000000">
      <w:r>
        <w:t>### **Declarative Approach (What-style programming)**</w:t>
      </w:r>
    </w:p>
    <w:p w:rsidR="00552507" w:rsidRDefault="00000000">
      <w:r>
        <w:t>- Defines *what* needs to be done rather than *how* it is done.</w:t>
      </w:r>
    </w:p>
    <w:p w:rsidR="00552507" w:rsidRDefault="00000000">
      <w:r>
        <w:lastRenderedPageBreak/>
        <w:t>- Uses **functional programming** concepts introduced in Java 8.</w:t>
      </w:r>
    </w:p>
    <w:p w:rsidR="00552507" w:rsidRDefault="00000000">
      <w:r>
        <w:t>- Uses **internal iteration** (`IntStream.rangeClosed()`) instead of external iteration.</w:t>
      </w:r>
    </w:p>
    <w:p w:rsidR="00552507" w:rsidRDefault="00000000">
      <w:r>
        <w:t>- Avoids mutability, making it **thread-safe**.</w:t>
      </w:r>
    </w:p>
    <w:p w:rsidR="00552507" w:rsidRDefault="00000000">
      <w:r>
        <w:t>- More concise and readable.</w:t>
      </w:r>
    </w:p>
    <w:p w:rsidR="00552507" w:rsidRDefault="00000000">
      <w:pPr>
        <w:pStyle w:val="Heading2"/>
      </w:pPr>
      <w:r>
        <w:t>Declarative Approach in Multi-threading</w:t>
      </w:r>
    </w:p>
    <w:p w:rsidR="00552507" w:rsidRDefault="00000000">
      <w:r>
        <w:t>One major advantage of the declarative approach is its suitability for **multi-threading**.</w:t>
      </w:r>
    </w:p>
    <w:p w:rsidR="00552507" w:rsidRDefault="00000000">
      <w:r>
        <w:t>- In imperative programming, manual thread creation is needed for parallel execution.</w:t>
      </w:r>
    </w:p>
    <w:p w:rsidR="00552507" w:rsidRDefault="00000000">
      <w:r>
        <w:t>- In declarative programming, **parallel execution** can be enabled easily using `.parallel()` method.</w:t>
      </w:r>
    </w:p>
    <w:p w:rsidR="00552507" w:rsidRDefault="00000000">
      <w:r>
        <w:t>Example:</w:t>
      </w:r>
    </w:p>
    <w:p w:rsidR="00552507" w:rsidRDefault="00000000">
      <w:r>
        <w:br/>
        <w:t>int parallelSum = IntStream.rangeClosed(0, 100).parallel().sum();</w:t>
      </w:r>
      <w:r>
        <w:br/>
        <w:t>System.out.println("Sum using Parallel Stream: " + parallelSum);</w:t>
      </w:r>
      <w:r>
        <w:br/>
      </w:r>
    </w:p>
    <w:p w:rsidR="00552507" w:rsidRDefault="00000000">
      <w:r>
        <w:t>- **How does it work?** `.parallel()` splits the data and distributes the workload among multiple threads.</w:t>
      </w:r>
    </w:p>
    <w:p w:rsidR="00552507" w:rsidRDefault="00000000">
      <w:r>
        <w:t>- Details about thread creation and execution will be covered in the **Parallel Programming** section of the course.</w:t>
      </w:r>
    </w:p>
    <w:p w:rsidR="00552507" w:rsidRDefault="00000000">
      <w:pPr>
        <w:pStyle w:val="Heading2"/>
      </w:pPr>
      <w:r>
        <w:t>Conclusion</w:t>
      </w:r>
    </w:p>
    <w:p w:rsidR="00552507" w:rsidRDefault="00000000">
      <w:r>
        <w:t>- Java 8 enables writing **cleaner, concise, and multi-threading friendly** code using declarative programming.</w:t>
      </w:r>
    </w:p>
    <w:p w:rsidR="00552507" w:rsidRDefault="00000000">
      <w:r>
        <w:t>- The **imperative approach** involves **explicit** iteration and **mutability**.</w:t>
      </w:r>
    </w:p>
    <w:p w:rsidR="00552507" w:rsidRDefault="00000000">
      <w:r>
        <w:t>- The **declarative approach** provides **internal iteration**, **immutability**, and **better readability**.</w:t>
      </w:r>
    </w:p>
    <w:p w:rsidR="00552507" w:rsidRDefault="00000000">
      <w:r>
        <w:t>- The next tutorial will cover another **use case** implementing Java 8 features.</w:t>
      </w:r>
    </w:p>
    <w:p w:rsidR="00552507" w:rsidRDefault="00000000">
      <w:r>
        <w:t>### **End of the Tutorial**</w:t>
      </w:r>
    </w:p>
    <w:p w:rsidR="00552507" w:rsidRDefault="00000000">
      <w:r>
        <w:t>Thank you for watching!</w:t>
      </w:r>
    </w:p>
    <w:sectPr w:rsidR="00552507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32912190">
    <w:abstractNumId w:val="8"/>
  </w:num>
  <w:num w:numId="2" w16cid:durableId="776146158">
    <w:abstractNumId w:val="6"/>
  </w:num>
  <w:num w:numId="3" w16cid:durableId="1715622340">
    <w:abstractNumId w:val="5"/>
  </w:num>
  <w:num w:numId="4" w16cid:durableId="1017200375">
    <w:abstractNumId w:val="4"/>
  </w:num>
  <w:num w:numId="5" w16cid:durableId="872110267">
    <w:abstractNumId w:val="7"/>
  </w:num>
  <w:num w:numId="6" w16cid:durableId="588007466">
    <w:abstractNumId w:val="3"/>
  </w:num>
  <w:num w:numId="7" w16cid:durableId="1115948752">
    <w:abstractNumId w:val="2"/>
  </w:num>
  <w:num w:numId="8" w16cid:durableId="8411486">
    <w:abstractNumId w:val="1"/>
  </w:num>
  <w:num w:numId="9" w16cid:durableId="2013291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52507"/>
    <w:rsid w:val="006D69DC"/>
    <w:rsid w:val="009E4740"/>
    <w:rsid w:val="00AA1D8D"/>
    <w:rsid w:val="00B47730"/>
    <w:rsid w:val="00CB0664"/>
    <w:rsid w:val="00FA412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A08D4B4C-E623-408E-AED1-857F09458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3</cp:revision>
  <dcterms:created xsi:type="dcterms:W3CDTF">2013-12-23T23:15:00Z</dcterms:created>
  <dcterms:modified xsi:type="dcterms:W3CDTF">2025-02-05T07:00:00Z</dcterms:modified>
  <cp:category/>
</cp:coreProperties>
</file>