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21926" w:rsidRDefault="00000000">
      <w:pPr>
        <w:pStyle w:val="Heading1"/>
      </w:pPr>
      <w:r>
        <w:t xml:space="preserve">Introduction to </w:t>
      </w:r>
      <w:r w:rsidRPr="005565B2">
        <w:rPr>
          <w:highlight w:val="yellow"/>
        </w:rPr>
        <w:t>Lambda Expressions</w:t>
      </w:r>
      <w:r>
        <w:t xml:space="preserve"> in Java</w:t>
      </w:r>
    </w:p>
    <w:p w:rsidR="00021926" w:rsidRDefault="00000000">
      <w:pPr>
        <w:pStyle w:val="Heading2"/>
      </w:pPr>
      <w:r>
        <w:t>Introduction</w:t>
      </w:r>
    </w:p>
    <w:p w:rsidR="005565B2" w:rsidRDefault="00000000">
      <w:r>
        <w:t xml:space="preserve">In this tutorial, we will discuss </w:t>
      </w:r>
    </w:p>
    <w:p w:rsidR="005565B2" w:rsidRDefault="00000000" w:rsidP="005565B2">
      <w:pPr>
        <w:pStyle w:val="ListParagraph"/>
        <w:numPr>
          <w:ilvl w:val="0"/>
          <w:numId w:val="10"/>
        </w:numPr>
      </w:pPr>
      <w:r>
        <w:t xml:space="preserve">**Lambda expressions**, </w:t>
      </w:r>
    </w:p>
    <w:p w:rsidR="005565B2" w:rsidRDefault="00000000" w:rsidP="005565B2">
      <w:pPr>
        <w:pStyle w:val="ListParagraph"/>
        <w:numPr>
          <w:ilvl w:val="0"/>
          <w:numId w:val="10"/>
        </w:numPr>
      </w:pPr>
      <w:r>
        <w:t xml:space="preserve">their syntax, and </w:t>
      </w:r>
    </w:p>
    <w:p w:rsidR="005565B2" w:rsidRDefault="00000000" w:rsidP="005565B2">
      <w:pPr>
        <w:pStyle w:val="ListParagraph"/>
        <w:numPr>
          <w:ilvl w:val="0"/>
          <w:numId w:val="10"/>
        </w:numPr>
      </w:pPr>
      <w:r>
        <w:t xml:space="preserve">their usage. </w:t>
      </w:r>
    </w:p>
    <w:p w:rsidR="00021926" w:rsidRDefault="00000000" w:rsidP="005565B2">
      <w:r>
        <w:t>This session focuses on the **theory** behind Lambdas in Java.</w:t>
      </w:r>
    </w:p>
    <w:p w:rsidR="00021926" w:rsidRDefault="00000000">
      <w:pPr>
        <w:pStyle w:val="Heading2"/>
      </w:pPr>
      <w:r>
        <w:t>What is a Lambda Expression?</w:t>
      </w:r>
    </w:p>
    <w:p w:rsidR="00021926" w:rsidRDefault="00000000">
      <w:r>
        <w:t xml:space="preserve">- A **Lambda expression** is equivalent to </w:t>
      </w:r>
      <w:r w:rsidRPr="005565B2">
        <w:rPr>
          <w:b/>
          <w:bCs/>
        </w:rPr>
        <w:t>a function **without a name</w:t>
      </w:r>
      <w:r>
        <w:t>**.</w:t>
      </w:r>
    </w:p>
    <w:p w:rsidR="00021926" w:rsidRDefault="00000000">
      <w:r>
        <w:t xml:space="preserve">- </w:t>
      </w:r>
      <w:r w:rsidR="00C862B9">
        <w:t xml:space="preserve">That is why </w:t>
      </w:r>
      <w:r>
        <w:t>It is also known as an **</w:t>
      </w:r>
      <w:r w:rsidRPr="005565B2">
        <w:rPr>
          <w:b/>
          <w:bCs/>
        </w:rPr>
        <w:t>anonymous function</w:t>
      </w:r>
      <w:r>
        <w:t>** in Java.</w:t>
      </w:r>
    </w:p>
    <w:p w:rsidR="00021926" w:rsidRDefault="00000000">
      <w:r>
        <w:t>- Like a regular method, a lambda has:</w:t>
      </w:r>
    </w:p>
    <w:p w:rsidR="00021926" w:rsidRDefault="00000000">
      <w:r>
        <w:t xml:space="preserve">  - Method parameters</w:t>
      </w:r>
    </w:p>
    <w:p w:rsidR="00021926" w:rsidRDefault="00000000">
      <w:r>
        <w:t xml:space="preserve">  - Method body</w:t>
      </w:r>
    </w:p>
    <w:p w:rsidR="00021926" w:rsidRDefault="00000000">
      <w:r>
        <w:t xml:space="preserve">  - Return type</w:t>
      </w:r>
    </w:p>
    <w:p w:rsidR="00021926" w:rsidRDefault="00000000">
      <w:r>
        <w:t>- Unlike regular methods, a **Lambda is not tied to any class**.</w:t>
      </w:r>
    </w:p>
    <w:p w:rsidR="00021926" w:rsidRDefault="00000000">
      <w:r>
        <w:t>- It can be **</w:t>
      </w:r>
      <w:r w:rsidRPr="00C862B9">
        <w:rPr>
          <w:b/>
          <w:bCs/>
        </w:rPr>
        <w:t>assigned to a variable</w:t>
      </w:r>
      <w:r>
        <w:t xml:space="preserve">** and </w:t>
      </w:r>
      <w:r w:rsidRPr="00C862B9">
        <w:rPr>
          <w:b/>
          <w:bCs/>
        </w:rPr>
        <w:t>passed</w:t>
      </w:r>
      <w:r>
        <w:t xml:space="preserve"> like any other variable in Java.</w:t>
      </w:r>
    </w:p>
    <w:p w:rsidR="00021926" w:rsidRDefault="00000000">
      <w:pPr>
        <w:pStyle w:val="Heading2"/>
      </w:pPr>
      <w:r>
        <w:t>Lambda Expression Syntax</w:t>
      </w:r>
    </w:p>
    <w:p w:rsidR="00021926" w:rsidRDefault="00000000">
      <w:r>
        <w:t xml:space="preserve">### **Structure of a Lambda </w:t>
      </w:r>
      <w:proofErr w:type="gramStart"/>
      <w:r>
        <w:t>Expression:*</w:t>
      </w:r>
      <w:proofErr w:type="gramEnd"/>
      <w:r>
        <w:t>*</w:t>
      </w:r>
      <w:r w:rsidR="00C862B9">
        <w:br/>
      </w:r>
      <w:r w:rsidR="00C862B9">
        <w:rPr>
          <w:noProof/>
        </w:rPr>
        <w:drawing>
          <wp:inline distT="0" distB="0" distL="0" distR="0" wp14:anchorId="4EC2410B" wp14:editId="1FF92A08">
            <wp:extent cx="6858000" cy="1861820"/>
            <wp:effectExtent l="0" t="0" r="0" b="5080"/>
            <wp:docPr id="801168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1680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926" w:rsidRDefault="00000000">
      <w:r>
        <w:t>- **Parentheses** `( )` are used to pass input parameters.</w:t>
      </w:r>
    </w:p>
    <w:p w:rsidR="00021926" w:rsidRDefault="00000000">
      <w:r>
        <w:t>- **Arrow operator** `-&gt;` separates input parameters from the method body.</w:t>
      </w:r>
    </w:p>
    <w:p w:rsidR="00021926" w:rsidRDefault="00000000">
      <w:r>
        <w:t>- **Curly braces** `{ }` contain the method body, which defines the operation.</w:t>
      </w:r>
    </w:p>
    <w:p w:rsidR="00021926" w:rsidRDefault="00000000">
      <w:r>
        <w:lastRenderedPageBreak/>
        <w:t>Example of a Lambda Expression:</w:t>
      </w:r>
    </w:p>
    <w:p w:rsidR="00021926" w:rsidRDefault="00000000">
      <w:r>
        <w:br/>
        <w:t>(parameters) -&gt; { method body }</w:t>
      </w:r>
      <w:r>
        <w:br/>
      </w:r>
    </w:p>
    <w:p w:rsidR="00021926" w:rsidRDefault="00000000">
      <w:pPr>
        <w:pStyle w:val="Heading2"/>
      </w:pPr>
      <w:r>
        <w:t>Usages of Lambda Expressions</w:t>
      </w:r>
    </w:p>
    <w:p w:rsidR="00021926" w:rsidRDefault="00000000">
      <w:r>
        <w:t xml:space="preserve">### **Implementing </w:t>
      </w:r>
      <w:r w:rsidRPr="00F27698">
        <w:rPr>
          <w:b/>
          <w:bCs/>
        </w:rPr>
        <w:t>Functional Interfaces</w:t>
      </w:r>
      <w:r>
        <w:t>**</w:t>
      </w:r>
    </w:p>
    <w:p w:rsidR="00021926" w:rsidRDefault="00000000">
      <w:r>
        <w:t>- The main purpose of Lambda expressions is to implement **Functional Interfaces**.</w:t>
      </w:r>
    </w:p>
    <w:p w:rsidR="00021926" w:rsidRDefault="00000000">
      <w:r>
        <w:t>- Functional Interfaces are also called **</w:t>
      </w:r>
      <w:r w:rsidRPr="00F27698">
        <w:rPr>
          <w:b/>
          <w:bCs/>
        </w:rPr>
        <w:t>SAM (Single Abstract Method) Interfaces</w:t>
      </w:r>
      <w:r>
        <w:t>**.</w:t>
      </w:r>
    </w:p>
    <w:p w:rsidR="00021926" w:rsidRDefault="00000000">
      <w:r>
        <w:t xml:space="preserve">- A **Functional Interface** is an interface that contains only </w:t>
      </w:r>
      <w:r w:rsidRPr="00F27698">
        <w:rPr>
          <w:b/>
          <w:bCs/>
        </w:rPr>
        <w:t>**one** abstract method</w:t>
      </w:r>
      <w:r>
        <w:t>.</w:t>
      </w:r>
    </w:p>
    <w:p w:rsidR="00021926" w:rsidRDefault="00000000">
      <w:r>
        <w:t xml:space="preserve">- These interfaces are annotated with </w:t>
      </w:r>
      <w:r w:rsidRPr="00F27698">
        <w:rPr>
          <w:b/>
          <w:bCs/>
        </w:rPr>
        <w:t>**@FunctionalInterface**.</w:t>
      </w:r>
    </w:p>
    <w:p w:rsidR="00021926" w:rsidRDefault="00000000">
      <w:r>
        <w:t>### **Examples of Functional Interfaces Before Java 8**</w:t>
      </w:r>
    </w:p>
    <w:p w:rsidR="00021926" w:rsidRDefault="00000000">
      <w:r>
        <w:t>Some existing functional interfaces before Java 8 include:</w:t>
      </w:r>
      <w:r w:rsidR="00436CFF">
        <w:br/>
      </w:r>
      <w:r w:rsidR="00436CFF">
        <w:rPr>
          <w:noProof/>
        </w:rPr>
        <w:drawing>
          <wp:inline distT="0" distB="0" distL="0" distR="0" wp14:anchorId="133A3F48" wp14:editId="3AFF9D5A">
            <wp:extent cx="6858000" cy="1132840"/>
            <wp:effectExtent l="0" t="0" r="0" b="0"/>
            <wp:docPr id="101985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8581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926" w:rsidRDefault="00000000">
      <w:r>
        <w:t>- **Runnable** (used for defining tasks in threads)</w:t>
      </w:r>
    </w:p>
    <w:p w:rsidR="00021926" w:rsidRDefault="00000000">
      <w:r>
        <w:t>- **Comparator** (used for sorting collections)</w:t>
      </w:r>
    </w:p>
    <w:p w:rsidR="00021926" w:rsidRDefault="00000000">
      <w:pPr>
        <w:pStyle w:val="Heading2"/>
      </w:pPr>
      <w:r>
        <w:t>Next Steps</w:t>
      </w:r>
    </w:p>
    <w:p w:rsidR="00021926" w:rsidRDefault="00000000">
      <w:r>
        <w:t>- In the next tutorial, we will implement **Comparator** and **Runnable** interfaces using Lambda expressions.</w:t>
      </w:r>
    </w:p>
    <w:p w:rsidR="00021926" w:rsidRDefault="00000000">
      <w:r>
        <w:t>- We will also explore various use cases and benefits of Lambdas in real-world applications.</w:t>
      </w:r>
    </w:p>
    <w:p w:rsidR="00021926" w:rsidRDefault="00000000">
      <w:pPr>
        <w:pStyle w:val="Heading2"/>
      </w:pPr>
      <w:r>
        <w:t>Conclusion</w:t>
      </w:r>
    </w:p>
    <w:p w:rsidR="00021926" w:rsidRDefault="00000000">
      <w:r>
        <w:t>- Lambda expressions provide a concise way to write **</w:t>
      </w:r>
      <w:r w:rsidRPr="002B7323">
        <w:rPr>
          <w:b/>
          <w:bCs/>
        </w:rPr>
        <w:t>anonymous functions</w:t>
      </w:r>
      <w:r>
        <w:t>** in Java.</w:t>
      </w:r>
    </w:p>
    <w:p w:rsidR="00021926" w:rsidRDefault="00000000">
      <w:r>
        <w:t>- They are primarily used for **</w:t>
      </w:r>
      <w:r w:rsidRPr="00DC3C23">
        <w:rPr>
          <w:b/>
          <w:bCs/>
        </w:rPr>
        <w:t>implementing functional interfaces</w:t>
      </w:r>
      <w:r>
        <w:t>**.</w:t>
      </w:r>
    </w:p>
    <w:p w:rsidR="00021926" w:rsidRDefault="00000000">
      <w:r>
        <w:t>- Java 8 introduced many built-in functional interfaces that can be used with Lambdas.</w:t>
      </w:r>
    </w:p>
    <w:p w:rsidR="00021926" w:rsidRDefault="00000000">
      <w:r>
        <w:t>- Understanding Lambda expressions is essential for writing **modern Java code** efficiently.</w:t>
      </w:r>
    </w:p>
    <w:p w:rsidR="00021926" w:rsidRDefault="00000000">
      <w:r>
        <w:t>### **End of the Tutorial**</w:t>
      </w:r>
    </w:p>
    <w:p w:rsidR="00021926" w:rsidRDefault="00000000">
      <w:r>
        <w:t>Thank you for watching!</w:t>
      </w:r>
    </w:p>
    <w:sectPr w:rsidR="00021926" w:rsidSect="00034616"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24A2D7E"/>
    <w:multiLevelType w:val="hybridMultilevel"/>
    <w:tmpl w:val="11E4CA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7466417">
    <w:abstractNumId w:val="8"/>
  </w:num>
  <w:num w:numId="2" w16cid:durableId="682558234">
    <w:abstractNumId w:val="6"/>
  </w:num>
  <w:num w:numId="3" w16cid:durableId="2091847849">
    <w:abstractNumId w:val="5"/>
  </w:num>
  <w:num w:numId="4" w16cid:durableId="622732369">
    <w:abstractNumId w:val="4"/>
  </w:num>
  <w:num w:numId="5" w16cid:durableId="196699324">
    <w:abstractNumId w:val="7"/>
  </w:num>
  <w:num w:numId="6" w16cid:durableId="928932637">
    <w:abstractNumId w:val="3"/>
  </w:num>
  <w:num w:numId="7" w16cid:durableId="408386130">
    <w:abstractNumId w:val="2"/>
  </w:num>
  <w:num w:numId="8" w16cid:durableId="782192187">
    <w:abstractNumId w:val="1"/>
  </w:num>
  <w:num w:numId="9" w16cid:durableId="116878356">
    <w:abstractNumId w:val="0"/>
  </w:num>
  <w:num w:numId="10" w16cid:durableId="1883790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1926"/>
    <w:rsid w:val="00034616"/>
    <w:rsid w:val="0006063C"/>
    <w:rsid w:val="0015074B"/>
    <w:rsid w:val="0029639D"/>
    <w:rsid w:val="002B7323"/>
    <w:rsid w:val="00326F90"/>
    <w:rsid w:val="00436CFF"/>
    <w:rsid w:val="00503052"/>
    <w:rsid w:val="005565B2"/>
    <w:rsid w:val="00AA1D8D"/>
    <w:rsid w:val="00B47730"/>
    <w:rsid w:val="00C862B9"/>
    <w:rsid w:val="00CB0664"/>
    <w:rsid w:val="00DC3C23"/>
    <w:rsid w:val="00F2769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595FE7"/>
  <w14:defaultImageDpi w14:val="300"/>
  <w15:docId w15:val="{71AAE2F1-FA39-4427-A054-2AED0FFD0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2194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Jatin Bansal</cp:lastModifiedBy>
  <cp:revision>2</cp:revision>
  <dcterms:created xsi:type="dcterms:W3CDTF">2013-12-23T23:15:00Z</dcterms:created>
  <dcterms:modified xsi:type="dcterms:W3CDTF">2025-02-05T07:29:00Z</dcterms:modified>
  <cp:category/>
</cp:coreProperties>
</file>