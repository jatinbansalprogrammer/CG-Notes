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Implementing Runnable Interface: Legacy vs Lambda</w:t>
      </w:r>
    </w:p>
    <w:p>
      <w:pPr>
        <w:pStyle w:val="Heading2"/>
      </w:pPr>
      <w:r>
        <w:t>Introduction</w:t>
      </w:r>
    </w:p>
    <w:p>
      <w:r>
        <w:t>In this tutorial, we will implement the **Runnable interface** using two different methods: the legacy approach using anonymous classes and the modern approach using **Lambda expressions**. We will compare both and discuss the advantages of one over the other.</w:t>
      </w:r>
    </w:p>
    <w:p>
      <w:pPr>
        <w:pStyle w:val="Heading2"/>
      </w:pPr>
      <w:r>
        <w:t>Project Setup</w:t>
      </w:r>
    </w:p>
    <w:p>
      <w:r>
        <w:t>1. **IDE**: **IntelliJ IDEA** is used for the development. Version 2024.3.1 is being used at the time of recording.</w:t>
      </w:r>
    </w:p>
    <w:p>
      <w:r>
        <w:t>2. **Java version**: Java **21** is selected. Ensure your IDE is updated to support Java 21.</w:t>
      </w:r>
    </w:p>
    <w:p>
      <w:r>
        <w:t>3. Create a new project with the name **Java Eight** to explore Java 8 features.</w:t>
      </w:r>
    </w:p>
    <w:p>
      <w:r>
        <w:t>4. Create a package called **lambdas** for this implementation.</w:t>
      </w:r>
    </w:p>
    <w:p>
      <w:pPr>
        <w:pStyle w:val="Heading2"/>
      </w:pPr>
      <w:r>
        <w:t>Runnable Interface</w:t>
      </w:r>
    </w:p>
    <w:p>
      <w:r>
        <w:t>1. The **Runnable interface** has a single method: `run()`, which takes no input and returns no output.</w:t>
      </w:r>
    </w:p>
    <w:p>
      <w:r>
        <w:t>2. It is commonly used with **Thread class** to execute tasks in parallel.</w:t>
      </w:r>
    </w:p>
    <w:p>
      <w:r>
        <w:t>3. **@FunctionalInterface** annotation was introduced in JDK 1.8 to mark interfaces with a single abstract method.</w:t>
      </w:r>
    </w:p>
    <w:p>
      <w:r>
        <w:t>4. **Runnable** is one of the pre-existing functional interfaces in Java.</w:t>
      </w:r>
    </w:p>
    <w:p>
      <w:pPr>
        <w:pStyle w:val="Heading2"/>
      </w:pPr>
      <w:r>
        <w:t>Legacy Implementation Using Anonymous Classes</w:t>
      </w:r>
    </w:p>
    <w:p>
      <w:r>
        <w:t>1. The first implementation uses the **anonymous class** to implement the `Runnable` interface.</w:t>
      </w:r>
    </w:p>
    <w:p>
      <w:r>
        <w:t>2. We define the `run()` method inside the anonymous class and pass it to a **Thread** instance.</w:t>
      </w:r>
    </w:p>
    <w:p>
      <w:r>
        <w:t>### **Code Implementation (Legacy way):**</w:t>
      </w:r>
    </w:p>
    <w:p>
      <w:r>
        <w:br/>
        <w:t>public class RunnableExample {</w:t>
        <w:br/>
        <w:t xml:space="preserve">    public static void main(String[] args) {</w:t>
        <w:br/>
        <w:t xml:space="preserve">        Runnable runnable = new Runnable() {</w:t>
        <w:br/>
        <w:t xml:space="preserve">            @Override</w:t>
        <w:br/>
        <w:t xml:space="preserve">            public void run() {</w:t>
        <w:br/>
        <w:t xml:space="preserve">                System.out.println("Inside runnable 1.");</w:t>
        <w:br/>
        <w:t xml:space="preserve">            }</w:t>
        <w:br/>
        <w:t xml:space="preserve">        };</w:t>
        <w:br/>
        <w:t xml:space="preserve">        new Thread(runnable).start();</w:t>
        <w:br/>
        <w:t xml:space="preserve">    }</w:t>
        <w:br/>
        <w:t>}</w:t>
        <w:br/>
      </w:r>
    </w:p>
    <w:p>
      <w:r>
        <w:t>3. The program works and prints the output: `Inside runnable 1.`</w:t>
      </w:r>
    </w:p>
    <w:p>
      <w:pPr>
        <w:pStyle w:val="Heading2"/>
      </w:pPr>
      <w:r>
        <w:t>Lambda Implementation of Runnable</w:t>
      </w:r>
    </w:p>
    <w:p>
      <w:r>
        <w:t>1. In Java 8, we can implement the `Runnable` interface using **Lambda expressions**.</w:t>
      </w:r>
    </w:p>
    <w:p>
      <w:r>
        <w:t>2. **Lambda syntax** simplifies the code, making it more concise and readable.</w:t>
      </w:r>
    </w:p>
    <w:p>
      <w:r>
        <w:t>### **Code Implementation (Lambda way):**</w:t>
      </w:r>
    </w:p>
    <w:p>
      <w:r>
        <w:br/>
        <w:t>public class RunnableLambdaExample {</w:t>
        <w:br/>
        <w:t xml:space="preserve">    public static void main(String[] args) {</w:t>
        <w:br/>
        <w:t xml:space="preserve">        Runnable runnableLambda = () -&gt; System.out.println("Inside runnable 2.");</w:t>
        <w:br/>
        <w:t xml:space="preserve">        new Thread(runnableLambda).start();</w:t>
        <w:br/>
        <w:t xml:space="preserve">    }</w:t>
        <w:br/>
        <w:t>}</w:t>
        <w:br/>
      </w:r>
    </w:p>
    <w:p>
      <w:r>
        <w:t>3. This implementation works similarly and prints the output: `Inside runnable 2.`</w:t>
      </w:r>
    </w:p>
    <w:p>
      <w:pPr>
        <w:pStyle w:val="Heading2"/>
      </w:pPr>
      <w:r>
        <w:t>Comparison of Legacy and Lambda Implementations</w:t>
      </w:r>
    </w:p>
    <w:p>
      <w:r>
        <w:t>### **Legacy Approach (Anonymous Class):**</w:t>
      </w:r>
    </w:p>
    <w:p>
      <w:r>
        <w:t>- Requires multiple lines of code to create an instance of `Runnable` and pass it to a `Thread`.</w:t>
      </w:r>
    </w:p>
    <w:p>
      <w:r>
        <w:t>- Involves creating an anonymous class, making the code longer and harder to read.</w:t>
      </w:r>
    </w:p>
    <w:p>
      <w:r>
        <w:t>- Typically involves more **boilerplate code**.</w:t>
      </w:r>
    </w:p>
    <w:p>
      <w:r>
        <w:t>### **Lambda Approach:**</w:t>
      </w:r>
    </w:p>
    <w:p>
      <w:r>
        <w:t>- **Lambda expressions** simplify the code by eliminating the need for anonymous classes.</w:t>
      </w:r>
    </w:p>
    <w:p>
      <w:r>
        <w:t>- Lambda expressions are **more concise** and **readable**.</w:t>
      </w:r>
    </w:p>
    <w:p>
      <w:r>
        <w:t>- With Lambdas, we avoid verbosity, making the code **easier to maintain**.</w:t>
      </w:r>
    </w:p>
    <w:p>
      <w:pPr>
        <w:pStyle w:val="Heading2"/>
      </w:pPr>
      <w:r>
        <w:t>Simplified Lambda Expression</w:t>
      </w:r>
    </w:p>
    <w:p>
      <w:r>
        <w:t>1. In cases where the `run()` method consists of a **single statement**, Lambda expressions can be even more simplified.</w:t>
      </w:r>
    </w:p>
    <w:p>
      <w:r>
        <w:t>2. For example, no need for curly braces when there is only one statement.</w:t>
      </w:r>
    </w:p>
    <w:p>
      <w:r>
        <w:t>### **Simplified Code Example:**</w:t>
      </w:r>
    </w:p>
    <w:p>
      <w:r>
        <w:br/>
        <w:t>Runnable runnableLambda = () -&gt; System.out.println("Inside runnable 3.");</w:t>
        <w:br/>
        <w:t>new Thread(runnableLambda).start();</w:t>
        <w:br/>
      </w:r>
    </w:p>
    <w:p>
      <w:r>
        <w:t>3. This one-liner shows how concise Lambda expressions can be, even when creating threads with the `Runnable` interface.</w:t>
      </w:r>
    </w:p>
    <w:p>
      <w:pPr>
        <w:pStyle w:val="Heading2"/>
      </w:pPr>
      <w:r>
        <w:t>Direct Lambda Usage in Thread</w:t>
      </w:r>
    </w:p>
    <w:p>
      <w:r>
        <w:t>1. Instead of creating a `Runnable` variable, you can directly pass the Lambda expression to the `Thread` constructor.</w:t>
      </w:r>
    </w:p>
    <w:p>
      <w:r>
        <w:t>2. This further reduces the verbosity of the code.</w:t>
      </w:r>
    </w:p>
    <w:p>
      <w:r>
        <w:t>### **Code Example:**</w:t>
      </w:r>
    </w:p>
    <w:p>
      <w:r>
        <w:br/>
        <w:t>new Thread(() -&gt; System.out.println("Inside runnable 4.")).start();</w:t>
        <w:br/>
      </w:r>
    </w:p>
    <w:p>
      <w:r>
        <w:t>3. This concise implementation works in the same way but avoids creating a separate `Runnable` variable.</w:t>
      </w:r>
    </w:p>
    <w:p>
      <w:pPr>
        <w:pStyle w:val="Heading2"/>
      </w:pPr>
      <w:r>
        <w:t>Handling Multiple Statements in Lambda</w:t>
      </w:r>
    </w:p>
    <w:p>
      <w:r>
        <w:t>1. If your Lambda expression involves **multiple statements**, you need to use curly braces to encapsulate the body.</w:t>
      </w:r>
    </w:p>
    <w:p>
      <w:r>
        <w:t>### **Code Example with Multiple Statements:**</w:t>
      </w:r>
    </w:p>
    <w:p>
      <w:r>
        <w:br/>
        <w:t>Runnable runnableLambda = () -&gt; {</w:t>
        <w:br/>
        <w:t xml:space="preserve">    System.out.println("Inside runnable 5.");</w:t>
        <w:br/>
        <w:t xml:space="preserve">    System.out.println("Multiple statements in lambda.");</w:t>
        <w:br/>
        <w:t>};</w:t>
        <w:br/>
        <w:t>new Thread(runnableLambda).start();</w:t>
        <w:br/>
      </w:r>
    </w:p>
    <w:p>
      <w:r>
        <w:t>2. When Lambda involves multiple statements, curly braces are required to indicate the start and end of the body.</w:t>
      </w:r>
    </w:p>
    <w:p>
      <w:pPr>
        <w:pStyle w:val="Heading2"/>
      </w:pPr>
      <w:r>
        <w:t>Summary</w:t>
      </w:r>
    </w:p>
    <w:p>
      <w:r>
        <w:t>1. **Lambda expressions** simplify the code, making it more concise and readable compared to traditional anonymous classes.</w:t>
      </w:r>
    </w:p>
    <w:p>
      <w:r>
        <w:t>2. **Lambda** eliminates the need for creating separate classes, reducing boilerplate code.</w:t>
      </w:r>
    </w:p>
    <w:p>
      <w:r>
        <w:t>3. In cases of **single-line statements**, no curly braces are needed.</w:t>
      </w:r>
    </w:p>
    <w:p>
      <w:r>
        <w:t>4. For **multiple statements**, curly braces are mandatory in Lambda.</w:t>
      </w:r>
    </w:p>
    <w:p>
      <w:r>
        <w:t>5. In this tutorial, we've shown the difference between legacy and Lambda implementations using the `Runnable` interface.</w:t>
      </w:r>
    </w:p>
    <w:p>
      <w:r>
        <w:t>### **End of Tutorial**</w:t>
      </w:r>
    </w:p>
    <w:p>
      <w:r>
        <w:t>Thank you for watching!</w:t>
      </w:r>
    </w:p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