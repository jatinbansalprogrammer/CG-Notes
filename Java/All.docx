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495395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0764F5AC" w14:textId="4C41912B" w:rsidR="0012196E" w:rsidRDefault="0012196E">
          <w:pPr>
            <w:pStyle w:val="TOCHeading"/>
          </w:pPr>
          <w:r>
            <w:t>Table of Contents</w:t>
          </w:r>
        </w:p>
        <w:p w14:paraId="743B447D" w14:textId="1B485280" w:rsidR="0012196E" w:rsidRDefault="0012196E">
          <w:pPr>
            <w:pStyle w:val="TOC1"/>
            <w:tabs>
              <w:tab w:val="right" w:leader="dot" w:pos="1165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57016" w:history="1">
            <w:r w:rsidRPr="00381824">
              <w:rPr>
                <w:rStyle w:val="Hyperlink"/>
                <w:noProof/>
              </w:rPr>
              <w:t>01 About Pure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F6054" w14:textId="76D2E625" w:rsidR="0012196E" w:rsidRDefault="0012196E">
          <w:pPr>
            <w:pStyle w:val="TOC2"/>
            <w:tabs>
              <w:tab w:val="right" w:leader="dot" w:pos="11654"/>
            </w:tabs>
            <w:rPr>
              <w:noProof/>
            </w:rPr>
          </w:pPr>
          <w:hyperlink w:anchor="_Toc189657017" w:history="1">
            <w:r w:rsidRPr="00381824">
              <w:rPr>
                <w:rStyle w:val="Hyperlink"/>
                <w:noProof/>
              </w:rPr>
              <w:t>Must satisfy two key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8287" w14:textId="13D422A3" w:rsidR="0012196E" w:rsidRDefault="0012196E">
          <w:r>
            <w:rPr>
              <w:b/>
              <w:bCs/>
              <w:noProof/>
            </w:rPr>
            <w:fldChar w:fldCharType="end"/>
          </w:r>
        </w:p>
      </w:sdtContent>
    </w:sdt>
    <w:p w14:paraId="7B4B2832" w14:textId="77777777" w:rsidR="009442F5" w:rsidRDefault="009442F5">
      <w:pPr>
        <w:pStyle w:val="Heading1"/>
      </w:pPr>
    </w:p>
    <w:p w14:paraId="726B0A9D" w14:textId="4DB60F81" w:rsidR="009442F5" w:rsidRDefault="009442F5" w:rsidP="009442F5">
      <w:pPr>
        <w:pStyle w:val="Heading1"/>
      </w:pPr>
      <w:bookmarkStart w:id="0" w:name="_Toc189657016"/>
      <w:r>
        <w:t xml:space="preserve">01 </w:t>
      </w:r>
      <w:r w:rsidR="0012196E">
        <w:t xml:space="preserve">About </w:t>
      </w:r>
      <w:r>
        <w:t>Pure Functions</w:t>
      </w:r>
      <w:bookmarkEnd w:id="0"/>
    </w:p>
    <w:p w14:paraId="5DC5E931" w14:textId="5C513201" w:rsidR="0012196E" w:rsidRDefault="0012196E" w:rsidP="002A66F2">
      <w:bookmarkStart w:id="1" w:name="_Toc189657017"/>
      <w:r>
        <w:t>Must satisfy two key properties</w:t>
      </w:r>
      <w:bookmarkEnd w:id="1"/>
    </w:p>
    <w:p w14:paraId="1C886FC0" w14:textId="6F0DC4D7" w:rsidR="002A66F2" w:rsidRPr="00315DBA" w:rsidRDefault="002A66F2" w:rsidP="002A66F2">
      <w:pPr>
        <w:pStyle w:val="ListParagraph"/>
        <w:numPr>
          <w:ilvl w:val="0"/>
          <w:numId w:val="16"/>
        </w:numPr>
      </w:pPr>
      <w:r>
        <w:t>Same input gives always same output (</w:t>
      </w:r>
      <w:r>
        <w:rPr>
          <w:b/>
          <w:bCs/>
        </w:rPr>
        <w:t>Determin</w:t>
      </w:r>
      <w:r w:rsidR="00315DBA">
        <w:rPr>
          <w:b/>
          <w:bCs/>
        </w:rPr>
        <w:t>istic Behavior)</w:t>
      </w:r>
    </w:p>
    <w:p w14:paraId="49169BE9" w14:textId="4B261F95" w:rsidR="00315DBA" w:rsidRPr="00315DBA" w:rsidRDefault="00315DBA" w:rsidP="002A66F2">
      <w:pPr>
        <w:pStyle w:val="ListParagraph"/>
        <w:numPr>
          <w:ilvl w:val="0"/>
          <w:numId w:val="16"/>
        </w:numPr>
      </w:pPr>
      <w:r>
        <w:rPr>
          <w:b/>
          <w:bCs/>
        </w:rPr>
        <w:t>No Side-effects (Doesn’t modify external states)</w:t>
      </w:r>
    </w:p>
    <w:p w14:paraId="78DA1058" w14:textId="1110B3C5" w:rsidR="00315DBA" w:rsidRDefault="00315DBA" w:rsidP="00315DBA">
      <w:pPr>
        <w:pStyle w:val="ListParagraph"/>
        <w:numPr>
          <w:ilvl w:val="1"/>
          <w:numId w:val="16"/>
        </w:numPr>
      </w:pPr>
      <w:r>
        <w:t xml:space="preserve">It should return only value without changing global </w:t>
      </w:r>
      <w:r w:rsidR="001B4AC9">
        <w:t>state</w:t>
      </w:r>
      <w:r>
        <w:t>, external v</w:t>
      </w:r>
      <w:r w:rsidR="001B4AC9">
        <w:t>ariables or without performing operations (like printing, writing to files, or modifying DB).</w:t>
      </w:r>
    </w:p>
    <w:p w14:paraId="080A160C" w14:textId="06AB5D2E" w:rsidR="001B4AC9" w:rsidRDefault="00F95C89" w:rsidP="001B4AC9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77227052" wp14:editId="41BBBB76">
            <wp:extent cx="7406640" cy="1720850"/>
            <wp:effectExtent l="0" t="0" r="3810" b="0"/>
            <wp:docPr id="117088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81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1D5E" w14:textId="56243E79" w:rsidR="00F95C89" w:rsidRPr="006B6710" w:rsidRDefault="00F95C89" w:rsidP="001B4AC9">
      <w:pPr>
        <w:pStyle w:val="ListParagraph"/>
        <w:numPr>
          <w:ilvl w:val="0"/>
          <w:numId w:val="16"/>
        </w:numPr>
      </w:pPr>
      <w:r>
        <w:t xml:space="preserve">As it is modifying the global state, so it is </w:t>
      </w:r>
      <w:r>
        <w:rPr>
          <w:b/>
          <w:bCs/>
        </w:rPr>
        <w:t>state-depe</w:t>
      </w:r>
      <w:r w:rsidR="006B6710">
        <w:rPr>
          <w:b/>
          <w:bCs/>
        </w:rPr>
        <w:t>ndent and it will not return always same output for same input.</w:t>
      </w:r>
    </w:p>
    <w:p w14:paraId="3910E7EF" w14:textId="77777777" w:rsidR="006B6710" w:rsidRPr="0012196E" w:rsidRDefault="006B6710" w:rsidP="001B4AC9">
      <w:pPr>
        <w:pStyle w:val="ListParagraph"/>
        <w:numPr>
          <w:ilvl w:val="0"/>
          <w:numId w:val="16"/>
        </w:numPr>
      </w:pPr>
    </w:p>
    <w:p w14:paraId="72743B29" w14:textId="77777777" w:rsidR="0012196E" w:rsidRPr="0012196E" w:rsidRDefault="0012196E" w:rsidP="0012196E"/>
    <w:sectPr w:rsidR="0012196E" w:rsidRPr="0012196E" w:rsidSect="00034616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213A78"/>
    <w:multiLevelType w:val="hybridMultilevel"/>
    <w:tmpl w:val="81586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E7DEE"/>
    <w:multiLevelType w:val="hybridMultilevel"/>
    <w:tmpl w:val="DFBCB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036B"/>
    <w:multiLevelType w:val="hybridMultilevel"/>
    <w:tmpl w:val="A3A43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F5988"/>
    <w:multiLevelType w:val="hybridMultilevel"/>
    <w:tmpl w:val="2CCE4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025C1"/>
    <w:multiLevelType w:val="hybridMultilevel"/>
    <w:tmpl w:val="3D2AF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C4BA9"/>
    <w:multiLevelType w:val="hybridMultilevel"/>
    <w:tmpl w:val="B2F84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36F91"/>
    <w:multiLevelType w:val="hybridMultilevel"/>
    <w:tmpl w:val="96D02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6290">
    <w:abstractNumId w:val="8"/>
  </w:num>
  <w:num w:numId="2" w16cid:durableId="318731627">
    <w:abstractNumId w:val="6"/>
  </w:num>
  <w:num w:numId="3" w16cid:durableId="257568801">
    <w:abstractNumId w:val="5"/>
  </w:num>
  <w:num w:numId="4" w16cid:durableId="1263955253">
    <w:abstractNumId w:val="4"/>
  </w:num>
  <w:num w:numId="5" w16cid:durableId="1409425106">
    <w:abstractNumId w:val="7"/>
  </w:num>
  <w:num w:numId="6" w16cid:durableId="24720361">
    <w:abstractNumId w:val="3"/>
  </w:num>
  <w:num w:numId="7" w16cid:durableId="289826761">
    <w:abstractNumId w:val="2"/>
  </w:num>
  <w:num w:numId="8" w16cid:durableId="2043555618">
    <w:abstractNumId w:val="1"/>
  </w:num>
  <w:num w:numId="9" w16cid:durableId="751271616">
    <w:abstractNumId w:val="0"/>
  </w:num>
  <w:num w:numId="10" w16cid:durableId="1113089158">
    <w:abstractNumId w:val="11"/>
  </w:num>
  <w:num w:numId="11" w16cid:durableId="539509789">
    <w:abstractNumId w:val="13"/>
  </w:num>
  <w:num w:numId="12" w16cid:durableId="162089785">
    <w:abstractNumId w:val="9"/>
  </w:num>
  <w:num w:numId="13" w16cid:durableId="861212561">
    <w:abstractNumId w:val="14"/>
  </w:num>
  <w:num w:numId="14" w16cid:durableId="1626350630">
    <w:abstractNumId w:val="15"/>
  </w:num>
  <w:num w:numId="15" w16cid:durableId="1867210585">
    <w:abstractNumId w:val="12"/>
  </w:num>
  <w:num w:numId="16" w16cid:durableId="5098355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D1A"/>
    <w:rsid w:val="0012196E"/>
    <w:rsid w:val="0015074B"/>
    <w:rsid w:val="001B4AC9"/>
    <w:rsid w:val="0029639D"/>
    <w:rsid w:val="002A66F2"/>
    <w:rsid w:val="00315DBA"/>
    <w:rsid w:val="00326F90"/>
    <w:rsid w:val="00336340"/>
    <w:rsid w:val="00503052"/>
    <w:rsid w:val="00510D60"/>
    <w:rsid w:val="006B6710"/>
    <w:rsid w:val="00726343"/>
    <w:rsid w:val="00741728"/>
    <w:rsid w:val="008C19BE"/>
    <w:rsid w:val="009442F5"/>
    <w:rsid w:val="009B4D5C"/>
    <w:rsid w:val="00AA1D8D"/>
    <w:rsid w:val="00B47730"/>
    <w:rsid w:val="00CB0664"/>
    <w:rsid w:val="00D6295F"/>
    <w:rsid w:val="00F67337"/>
    <w:rsid w:val="00F95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E5704"/>
  <w14:defaultImageDpi w14:val="300"/>
  <w15:docId w15:val="{94150EF6-E07D-4E5C-AAFC-C642B324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D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0D60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1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D1A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219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9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19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5</cp:revision>
  <dcterms:created xsi:type="dcterms:W3CDTF">2013-12-23T23:15:00Z</dcterms:created>
  <dcterms:modified xsi:type="dcterms:W3CDTF">2025-02-05T17:28:00Z</dcterms:modified>
  <cp:category/>
</cp:coreProperties>
</file>