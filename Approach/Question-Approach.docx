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289E90" w14:textId="77777777" w:rsidR="00DC5578" w:rsidRDefault="00DC5578" w:rsidP="00DC5578">
      <w:pPr>
        <w:pStyle w:val="NormalWeb"/>
      </w:pPr>
      <w:r>
        <w:t>Sure! Here’s the same answer with a simple numbered list for better formatting in a DOCX file:</w:t>
      </w:r>
    </w:p>
    <w:p w14:paraId="7A57E1EF" w14:textId="77777777" w:rsidR="00DC5578" w:rsidRDefault="00DC5578" w:rsidP="00DC5578">
      <w:r>
        <w:pict w14:anchorId="5EBEEFC2">
          <v:rect id="_x0000_i1037" style="width:0;height:1.5pt" o:hralign="center" o:hrstd="t" o:hr="t" fillcolor="#a0a0a0" stroked="f"/>
        </w:pict>
      </w:r>
    </w:p>
    <w:p w14:paraId="1883960C" w14:textId="77777777" w:rsidR="00DC5578" w:rsidRDefault="00DC5578" w:rsidP="00DC5578">
      <w:pPr>
        <w:pStyle w:val="Heading3"/>
      </w:pPr>
      <w:r>
        <w:rPr>
          <w:rStyle w:val="Strong"/>
          <w:b/>
          <w:bCs/>
        </w:rPr>
        <w:t>Best Sequence for Learning a New Technology (WH Family)</w:t>
      </w:r>
    </w:p>
    <w:p w14:paraId="0B200688" w14:textId="77777777" w:rsidR="00DC5578" w:rsidRDefault="00DC5578" w:rsidP="00DC5578">
      <w:pPr>
        <w:pStyle w:val="NormalWeb"/>
        <w:numPr>
          <w:ilvl w:val="0"/>
          <w:numId w:val="17"/>
        </w:numPr>
      </w:pPr>
      <w:r>
        <w:rPr>
          <w:rStyle w:val="Strong"/>
        </w:rPr>
        <w:t>What (Definition &amp; Basics)</w:t>
      </w:r>
    </w:p>
    <w:p w14:paraId="66A73D69" w14:textId="77777777" w:rsidR="00DC5578" w:rsidRDefault="00DC5578" w:rsidP="00DC5578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What is this technology?</w:t>
      </w:r>
    </w:p>
    <w:p w14:paraId="38EBD337" w14:textId="77777777" w:rsidR="00DC5578" w:rsidRDefault="00DC5578" w:rsidP="00DC5578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What problem does it solve?</w:t>
      </w:r>
    </w:p>
    <w:p w14:paraId="4A12B84D" w14:textId="77777777" w:rsidR="00DC5578" w:rsidRDefault="00DC5578" w:rsidP="00DC5578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What are its key components or architecture?</w:t>
      </w:r>
    </w:p>
    <w:p w14:paraId="4B353B36" w14:textId="77777777" w:rsidR="00DC5578" w:rsidRDefault="00DC5578" w:rsidP="00DC5578">
      <w:pPr>
        <w:pStyle w:val="NormalWeb"/>
        <w:numPr>
          <w:ilvl w:val="0"/>
          <w:numId w:val="17"/>
        </w:numPr>
      </w:pPr>
      <w:r>
        <w:rPr>
          <w:rStyle w:val="Strong"/>
        </w:rPr>
        <w:t>Why (Purpose &amp; Benefits)</w:t>
      </w:r>
    </w:p>
    <w:p w14:paraId="542D6D45" w14:textId="77777777" w:rsidR="00DC5578" w:rsidRDefault="00DC5578" w:rsidP="00DC5578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Why was this technology created?</w:t>
      </w:r>
    </w:p>
    <w:p w14:paraId="6DC5C40F" w14:textId="77777777" w:rsidR="00DC5578" w:rsidRDefault="00DC5578" w:rsidP="00DC5578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Why should you use it? (Advantages &amp; Benefits)</w:t>
      </w:r>
    </w:p>
    <w:p w14:paraId="56FF650A" w14:textId="77777777" w:rsidR="00DC5578" w:rsidRDefault="00DC5578" w:rsidP="00DC5578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Why is it better than alternatives?</w:t>
      </w:r>
    </w:p>
    <w:p w14:paraId="1ED41890" w14:textId="77777777" w:rsidR="00DC5578" w:rsidRDefault="00DC5578" w:rsidP="00DC5578">
      <w:pPr>
        <w:pStyle w:val="NormalWeb"/>
        <w:numPr>
          <w:ilvl w:val="0"/>
          <w:numId w:val="17"/>
        </w:numPr>
      </w:pPr>
      <w:r>
        <w:rPr>
          <w:rStyle w:val="Strong"/>
        </w:rPr>
        <w:t>When (Use Cases &amp; Scenarios)</w:t>
      </w:r>
    </w:p>
    <w:p w14:paraId="49BEFD51" w14:textId="77777777" w:rsidR="00DC5578" w:rsidRDefault="00DC5578" w:rsidP="00DC5578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When should you use this technology?</w:t>
      </w:r>
    </w:p>
    <w:p w14:paraId="3F08DE53" w14:textId="77777777" w:rsidR="00DC5578" w:rsidRDefault="00DC5578" w:rsidP="00DC5578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When is it not a good choice?</w:t>
      </w:r>
    </w:p>
    <w:p w14:paraId="5245DE15" w14:textId="77777777" w:rsidR="00DC5578" w:rsidRDefault="00DC5578" w:rsidP="00DC5578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When do companies or projects adopt it?</w:t>
      </w:r>
    </w:p>
    <w:p w14:paraId="5D65B3DA" w14:textId="77777777" w:rsidR="00DC5578" w:rsidRDefault="00DC5578" w:rsidP="00DC5578">
      <w:pPr>
        <w:pStyle w:val="NormalWeb"/>
        <w:numPr>
          <w:ilvl w:val="0"/>
          <w:numId w:val="17"/>
        </w:numPr>
      </w:pPr>
      <w:r>
        <w:rPr>
          <w:rStyle w:val="Strong"/>
        </w:rPr>
        <w:t>How (Implementation &amp; Working Mechanism)</w:t>
      </w:r>
    </w:p>
    <w:p w14:paraId="21B1A570" w14:textId="77777777" w:rsidR="00DC5578" w:rsidRDefault="00DC5578" w:rsidP="00DC5578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How does it work internally?</w:t>
      </w:r>
    </w:p>
    <w:p w14:paraId="37247B1A" w14:textId="77777777" w:rsidR="00DC5578" w:rsidRDefault="00DC5578" w:rsidP="00DC5578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How do you set it up?</w:t>
      </w:r>
    </w:p>
    <w:p w14:paraId="0D935DE1" w14:textId="77777777" w:rsidR="00DC5578" w:rsidRDefault="00DC5578" w:rsidP="00DC5578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How to use it effectively in real-world applications?</w:t>
      </w:r>
    </w:p>
    <w:p w14:paraId="69853483" w14:textId="77777777" w:rsidR="00DC5578" w:rsidRDefault="00DC5578" w:rsidP="00DC5578">
      <w:pPr>
        <w:pStyle w:val="NormalWeb"/>
        <w:numPr>
          <w:ilvl w:val="0"/>
          <w:numId w:val="17"/>
        </w:numPr>
      </w:pPr>
      <w:r>
        <w:rPr>
          <w:rStyle w:val="Strong"/>
        </w:rPr>
        <w:t>Where (Real-World Applications &amp; Learning Resources)</w:t>
      </w:r>
    </w:p>
    <w:p w14:paraId="363C7323" w14:textId="77777777" w:rsidR="00DC5578" w:rsidRDefault="00DC5578" w:rsidP="00DC5578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Where is it used in the industry?</w:t>
      </w:r>
    </w:p>
    <w:p w14:paraId="4819CE9F" w14:textId="77777777" w:rsidR="00DC5578" w:rsidRDefault="00DC5578" w:rsidP="00DC5578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Where can you apply it in your projects?</w:t>
      </w:r>
    </w:p>
    <w:p w14:paraId="2118797D" w14:textId="77777777" w:rsidR="00DC5578" w:rsidRDefault="00DC5578" w:rsidP="00DC5578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Where to find learning resources, tutorials, and best practices?</w:t>
      </w:r>
    </w:p>
    <w:p w14:paraId="42F96E14" w14:textId="77777777" w:rsidR="00DC5578" w:rsidRDefault="00DC5578" w:rsidP="00DC5578">
      <w:pPr>
        <w:spacing w:after="0"/>
      </w:pPr>
      <w:r>
        <w:pict w14:anchorId="5E00BB91">
          <v:rect id="_x0000_i1038" style="width:0;height:1.5pt" o:hralign="center" o:hrstd="t" o:hr="t" fillcolor="#a0a0a0" stroked="f"/>
        </w:pict>
      </w:r>
    </w:p>
    <w:p w14:paraId="7600BB8C" w14:textId="77777777" w:rsidR="00DC5578" w:rsidRDefault="00DC5578" w:rsidP="00DC5578">
      <w:pPr>
        <w:pStyle w:val="NormalWeb"/>
      </w:pPr>
      <w:r>
        <w:t xml:space="preserve">Now, when you paste this into a DOCX file, the numbered list should work properly. Let me know if you need any modifications! </w:t>
      </w:r>
      <w:r>
        <w:rPr>
          <w:rFonts w:ascii="Segoe UI Emoji" w:hAnsi="Segoe UI Emoji" w:cs="Segoe UI Emoji"/>
        </w:rPr>
        <w:t>😊</w:t>
      </w:r>
    </w:p>
    <w:p w14:paraId="54151874" w14:textId="77777777" w:rsidR="00F542C6" w:rsidRPr="00F542C6" w:rsidRDefault="00F542C6" w:rsidP="00580D76">
      <w:pPr>
        <w:pStyle w:val="ListParagraph"/>
      </w:pPr>
    </w:p>
    <w:sectPr w:rsidR="00F542C6" w:rsidRPr="00F542C6" w:rsidSect="00034616">
      <w:pgSz w:w="12240" w:h="15840"/>
      <w:pgMar w:top="720" w:right="288" w:bottom="720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0C337E3"/>
    <w:multiLevelType w:val="multilevel"/>
    <w:tmpl w:val="73CE0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423617"/>
    <w:multiLevelType w:val="multilevel"/>
    <w:tmpl w:val="89B2F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CC0D2C"/>
    <w:multiLevelType w:val="hybridMultilevel"/>
    <w:tmpl w:val="B15C99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2F20C3"/>
    <w:multiLevelType w:val="multilevel"/>
    <w:tmpl w:val="0C546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741AC1"/>
    <w:multiLevelType w:val="multilevel"/>
    <w:tmpl w:val="0F082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D1D450A"/>
    <w:multiLevelType w:val="multilevel"/>
    <w:tmpl w:val="B78E3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A80341"/>
    <w:multiLevelType w:val="hybridMultilevel"/>
    <w:tmpl w:val="1F066C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2055AA"/>
    <w:multiLevelType w:val="multilevel"/>
    <w:tmpl w:val="3654A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8896290">
    <w:abstractNumId w:val="8"/>
  </w:num>
  <w:num w:numId="2" w16cid:durableId="318731627">
    <w:abstractNumId w:val="6"/>
  </w:num>
  <w:num w:numId="3" w16cid:durableId="257568801">
    <w:abstractNumId w:val="5"/>
  </w:num>
  <w:num w:numId="4" w16cid:durableId="1263955253">
    <w:abstractNumId w:val="4"/>
  </w:num>
  <w:num w:numId="5" w16cid:durableId="1409425106">
    <w:abstractNumId w:val="7"/>
  </w:num>
  <w:num w:numId="6" w16cid:durableId="24720361">
    <w:abstractNumId w:val="3"/>
  </w:num>
  <w:num w:numId="7" w16cid:durableId="289826761">
    <w:abstractNumId w:val="2"/>
  </w:num>
  <w:num w:numId="8" w16cid:durableId="2043555618">
    <w:abstractNumId w:val="1"/>
  </w:num>
  <w:num w:numId="9" w16cid:durableId="751271616">
    <w:abstractNumId w:val="0"/>
  </w:num>
  <w:num w:numId="10" w16cid:durableId="1139149289">
    <w:abstractNumId w:val="11"/>
  </w:num>
  <w:num w:numId="11" w16cid:durableId="2052613776">
    <w:abstractNumId w:val="15"/>
  </w:num>
  <w:num w:numId="12" w16cid:durableId="1955210435">
    <w:abstractNumId w:val="14"/>
  </w:num>
  <w:num w:numId="13" w16cid:durableId="540438867">
    <w:abstractNumId w:val="16"/>
  </w:num>
  <w:num w:numId="14" w16cid:durableId="3095322">
    <w:abstractNumId w:val="12"/>
  </w:num>
  <w:num w:numId="15" w16cid:durableId="1897471476">
    <w:abstractNumId w:val="9"/>
  </w:num>
  <w:num w:numId="16" w16cid:durableId="1331177356">
    <w:abstractNumId w:val="10"/>
  </w:num>
  <w:num w:numId="17" w16cid:durableId="49009778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1D1A"/>
    <w:rsid w:val="0015074B"/>
    <w:rsid w:val="002346F1"/>
    <w:rsid w:val="00241410"/>
    <w:rsid w:val="0029639D"/>
    <w:rsid w:val="00326F90"/>
    <w:rsid w:val="00580D76"/>
    <w:rsid w:val="0064132D"/>
    <w:rsid w:val="00741728"/>
    <w:rsid w:val="008C19BE"/>
    <w:rsid w:val="009B4D5C"/>
    <w:rsid w:val="009D1B54"/>
    <w:rsid w:val="00AA1D8D"/>
    <w:rsid w:val="00B47730"/>
    <w:rsid w:val="00CB0664"/>
    <w:rsid w:val="00D6295F"/>
    <w:rsid w:val="00DC5578"/>
    <w:rsid w:val="00F542C6"/>
    <w:rsid w:val="00F6733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0E5704"/>
  <w14:defaultImageDpi w14:val="300"/>
  <w15:docId w15:val="{94150EF6-E07D-4E5C-AAFC-C642B3248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0B1D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B1D1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B1D1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1D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1D1A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80D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1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6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2300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Jatin Bansal</cp:lastModifiedBy>
  <cp:revision>6</cp:revision>
  <dcterms:created xsi:type="dcterms:W3CDTF">2013-12-23T23:15:00Z</dcterms:created>
  <dcterms:modified xsi:type="dcterms:W3CDTF">2025-02-07T19:43:00Z</dcterms:modified>
  <cp:category/>
</cp:coreProperties>
</file>